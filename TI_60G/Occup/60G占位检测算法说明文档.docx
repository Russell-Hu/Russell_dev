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9058"/>
      </w:tblGrid>
      <w:tr w:rsidR="00061951" w14:paraId="04EB7CA3" w14:textId="77777777" w:rsidTr="000A5A33">
        <w:trPr>
          <w:trHeight w:val="457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C67D9F4" w14:textId="77777777" w:rsidR="00061951" w:rsidRDefault="00061951" w:rsidP="000A5A33">
            <w:pPr>
              <w:rPr>
                <w:rFonts w:cs="Arial"/>
              </w:rPr>
            </w:pPr>
            <w:r>
              <w:rPr>
                <w:rFonts w:cs="Arial" w:hint="eastAsia"/>
              </w:rPr>
              <w:t>标题</w:t>
            </w:r>
          </w:p>
        </w:tc>
        <w:tc>
          <w:tcPr>
            <w:tcW w:w="90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2155F5" w14:textId="2ABCBBAD" w:rsidR="00061951" w:rsidRPr="00BD5687" w:rsidRDefault="00852A41" w:rsidP="00A56E7E">
            <w:pPr>
              <w:ind w:firstLineChars="1000" w:firstLine="2108"/>
              <w:jc w:val="left"/>
              <w:rPr>
                <w:rFonts w:cs="Arial"/>
                <w:b/>
                <w:i/>
              </w:rPr>
            </w:pPr>
            <w:r>
              <w:rPr>
                <w:rFonts w:cs="Arial" w:hint="eastAsia"/>
                <w:b/>
              </w:rPr>
              <w:t xml:space="preserve"> </w:t>
            </w:r>
            <w:r>
              <w:rPr>
                <w:rFonts w:cs="Arial"/>
                <w:b/>
              </w:rPr>
              <w:t xml:space="preserve">      </w:t>
            </w:r>
            <w:r w:rsidRPr="00BD5687">
              <w:rPr>
                <w:rFonts w:cs="Arial"/>
                <w:b/>
                <w:i/>
              </w:rPr>
              <w:t xml:space="preserve"> </w:t>
            </w:r>
            <w:r w:rsidR="00166A7C">
              <w:rPr>
                <w:rFonts w:cs="Arial" w:hint="eastAsia"/>
                <w:b/>
                <w:i/>
              </w:rPr>
              <w:t>60</w:t>
            </w:r>
            <w:r w:rsidR="00166A7C">
              <w:rPr>
                <w:rFonts w:cs="Arial"/>
                <w:b/>
                <w:i/>
              </w:rPr>
              <w:t>G</w:t>
            </w:r>
            <w:r w:rsidR="00166A7C">
              <w:rPr>
                <w:rFonts w:cs="Arial" w:hint="eastAsia"/>
                <w:b/>
                <w:i/>
              </w:rPr>
              <w:t>占位检测</w:t>
            </w:r>
          </w:p>
        </w:tc>
      </w:tr>
    </w:tbl>
    <w:p w14:paraId="59192A84" w14:textId="77777777" w:rsidR="00061951" w:rsidRDefault="00061951" w:rsidP="00061951">
      <w:pPr>
        <w:rPr>
          <w:rFonts w:ascii="Arial" w:hAnsi="Arial"/>
          <w:kern w:val="0"/>
          <w:sz w:val="28"/>
          <w:szCs w:val="20"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420"/>
        <w:gridCol w:w="1629"/>
        <w:gridCol w:w="3231"/>
      </w:tblGrid>
      <w:tr w:rsidR="00061951" w14:paraId="7434BC94" w14:textId="77777777" w:rsidTr="000A5A3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F7B9" w14:textId="77777777" w:rsidR="00061951" w:rsidRDefault="00061951" w:rsidP="000A5A33">
            <w:pPr>
              <w:pStyle w:val="ListofTables"/>
              <w:spacing w:after="0"/>
              <w:jc w:val="left"/>
              <w:rPr>
                <w:b/>
                <w:kern w:val="2"/>
                <w:lang w:eastAsia="zh-CN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项目：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5205" w14:textId="4C548DF4" w:rsidR="00061951" w:rsidRPr="00BD5687" w:rsidRDefault="00166A7C" w:rsidP="000A5A33">
            <w:pPr>
              <w:pStyle w:val="ListofTables"/>
              <w:spacing w:after="0"/>
              <w:jc w:val="left"/>
              <w:rPr>
                <w:i/>
                <w:kern w:val="2"/>
                <w:lang w:eastAsia="zh-CN"/>
              </w:rPr>
            </w:pPr>
            <w:r>
              <w:rPr>
                <w:rFonts w:hint="eastAsia"/>
                <w:i/>
                <w:kern w:val="2"/>
                <w:lang w:eastAsia="zh-CN"/>
              </w:rPr>
              <w:t>60</w:t>
            </w:r>
            <w:r>
              <w:rPr>
                <w:i/>
                <w:kern w:val="2"/>
                <w:lang w:eastAsia="zh-CN"/>
              </w:rPr>
              <w:t>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4D2E" w14:textId="77777777" w:rsidR="00061951" w:rsidRDefault="00061951" w:rsidP="000A5A33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 xml:space="preserve">Model </w:t>
            </w:r>
            <w:r>
              <w:rPr>
                <w:rFonts w:hint="eastAsia"/>
                <w:b/>
                <w:kern w:val="2"/>
                <w:lang w:eastAsia="zh-CN"/>
              </w:rPr>
              <w:t>名：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9C80" w14:textId="3F6C3AE3" w:rsidR="00061951" w:rsidRPr="00BD5687" w:rsidRDefault="00166A7C" w:rsidP="000A5A33">
            <w:pPr>
              <w:pStyle w:val="ListofTables"/>
              <w:spacing w:after="0"/>
              <w:jc w:val="left"/>
              <w:rPr>
                <w:i/>
                <w:iCs/>
                <w:color w:val="0000FF"/>
                <w:kern w:val="2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kern w:val="2"/>
                <w:lang w:eastAsia="zh-CN"/>
              </w:rPr>
              <w:t>占位检测</w:t>
            </w:r>
          </w:p>
        </w:tc>
      </w:tr>
      <w:tr w:rsidR="00061951" w14:paraId="661694EA" w14:textId="77777777" w:rsidTr="0006195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7C84" w14:textId="77777777" w:rsidR="00061951" w:rsidRDefault="00061951" w:rsidP="000A5A33">
            <w:pPr>
              <w:pStyle w:val="ListofTables"/>
              <w:spacing w:after="0"/>
              <w:jc w:val="lef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文档状态：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AC72" w14:textId="77777777" w:rsidR="00061951" w:rsidRDefault="00061951" w:rsidP="000A5A33">
            <w:pPr>
              <w:pStyle w:val="ListofTables"/>
              <w:tabs>
                <w:tab w:val="left" w:pos="649"/>
              </w:tabs>
              <w:spacing w:after="0"/>
              <w:jc w:val="left"/>
              <w:rPr>
                <w:kern w:val="2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58BF" w14:textId="77777777" w:rsidR="00061951" w:rsidRDefault="00061951" w:rsidP="000A5A33">
            <w:pPr>
              <w:pStyle w:val="ListofTables"/>
              <w:spacing w:after="0"/>
              <w:jc w:val="lef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文件版本：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6E3A" w14:textId="003C902D" w:rsidR="00061951" w:rsidRDefault="00061951" w:rsidP="00DD0250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</w:p>
        </w:tc>
      </w:tr>
    </w:tbl>
    <w:p w14:paraId="0B5BB9CA" w14:textId="77777777" w:rsidR="00061951" w:rsidRDefault="00061951" w:rsidP="00061951">
      <w:pPr>
        <w:rPr>
          <w:rFonts w:ascii="Arial" w:hAnsi="Arial"/>
          <w:kern w:val="0"/>
          <w:sz w:val="28"/>
          <w:szCs w:val="20"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420"/>
        <w:gridCol w:w="3420"/>
      </w:tblGrid>
      <w:tr w:rsidR="00061951" w14:paraId="05F66E4B" w14:textId="77777777" w:rsidTr="000A5A33">
        <w:trPr>
          <w:cantSplit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8F3399F" w14:textId="77777777" w:rsidR="00061951" w:rsidRDefault="00061951" w:rsidP="000A5A33">
            <w:pPr>
              <w:pStyle w:val="TableCaption"/>
              <w:spacing w:before="0" w:after="0"/>
              <w:rPr>
                <w:kern w:val="2"/>
                <w:lang w:eastAsia="zh-CN"/>
              </w:rPr>
            </w:pPr>
          </w:p>
        </w:tc>
      </w:tr>
      <w:tr w:rsidR="00061951" w14:paraId="3A6A01FD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F1EB71" w14:textId="77777777" w:rsidR="00061951" w:rsidRDefault="001157AC" w:rsidP="000A5A33">
            <w:pPr>
              <w:jc w:val="center"/>
              <w:rPr>
                <w:rFonts w:cs="Arial"/>
                <w:b/>
              </w:rPr>
            </w:pPr>
            <w:r>
              <w:rPr>
                <w:rFonts w:hint="eastAsia"/>
              </w:rPr>
              <w:t>起草人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E230BC" w14:textId="77777777" w:rsidR="00061951" w:rsidRDefault="001157AC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74583D" w14:textId="77777777" w:rsidR="00061951" w:rsidRDefault="00061951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061951" w14:paraId="5AA30FF0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1B0F" w14:textId="77777777" w:rsidR="00061951" w:rsidRDefault="006D7232" w:rsidP="006D7232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rPr>
                <w:rFonts w:hint="eastAsia"/>
              </w:rPr>
              <w:t>A</w:t>
            </w:r>
            <w:r>
              <w:t>LG/SW E</w:t>
            </w:r>
            <w:r>
              <w:rPr>
                <w:rFonts w:hint="eastAsia"/>
              </w:rPr>
              <w:t>ng</w:t>
            </w:r>
            <w:r w:rsidR="00A6085F">
              <w:t>i</w:t>
            </w:r>
            <w:r>
              <w:t>neer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C140" w14:textId="0747029A" w:rsidR="00061951" w:rsidRPr="00CD5EA9" w:rsidRDefault="005B203B" w:rsidP="000A5A33">
            <w:pPr>
              <w:spacing w:before="60"/>
              <w:jc w:val="center"/>
              <w:rPr>
                <w:iCs/>
              </w:rPr>
            </w:pPr>
            <w:r>
              <w:rPr>
                <w:iCs/>
              </w:rPr>
              <w:t>Z</w:t>
            </w:r>
            <w:r>
              <w:rPr>
                <w:rFonts w:hint="eastAsia"/>
                <w:iCs/>
              </w:rPr>
              <w:t>hang</w:t>
            </w:r>
            <w:r>
              <w:rPr>
                <w:iCs/>
              </w:rPr>
              <w:t>S</w:t>
            </w:r>
            <w:r>
              <w:rPr>
                <w:rFonts w:hint="eastAsia"/>
                <w:iCs/>
              </w:rPr>
              <w:t>heng</w:t>
            </w:r>
            <w:r>
              <w:rPr>
                <w:iCs/>
              </w:rPr>
              <w:t>B</w:t>
            </w:r>
            <w:r>
              <w:rPr>
                <w:rFonts w:hint="eastAsia"/>
                <w:iCs/>
              </w:rPr>
              <w:t>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93F0" w14:textId="26F1296C" w:rsidR="00061951" w:rsidRDefault="00A8354D" w:rsidP="00FC0E27">
            <w:pPr>
              <w:spacing w:before="60"/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2</w:t>
            </w:r>
            <w:r w:rsidR="006E61EF">
              <w:rPr>
                <w:i/>
                <w:iCs/>
                <w:color w:val="0000FF"/>
              </w:rPr>
              <w:t>021-</w:t>
            </w:r>
            <w:r w:rsidR="00A963EA">
              <w:rPr>
                <w:rFonts w:hint="eastAsia"/>
                <w:i/>
                <w:iCs/>
                <w:color w:val="0000FF"/>
              </w:rPr>
              <w:t>11</w:t>
            </w:r>
            <w:r w:rsidR="006E61EF">
              <w:rPr>
                <w:i/>
                <w:iCs/>
                <w:color w:val="0000FF"/>
              </w:rPr>
              <w:t>-</w:t>
            </w:r>
            <w:r w:rsidR="007A782F">
              <w:rPr>
                <w:i/>
                <w:iCs/>
                <w:color w:val="0000FF"/>
              </w:rPr>
              <w:t>12</w:t>
            </w:r>
          </w:p>
        </w:tc>
      </w:tr>
      <w:tr w:rsidR="00061951" w14:paraId="7B6A80DD" w14:textId="77777777" w:rsidTr="000A5A33">
        <w:trPr>
          <w:cantSplit/>
          <w:trHeight w:val="267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CA75B68" w14:textId="77777777" w:rsidR="00061951" w:rsidRDefault="00061951" w:rsidP="000A5A33">
            <w:pPr>
              <w:pStyle w:val="TableCaption"/>
              <w:spacing w:before="0" w:after="0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评审者</w:t>
            </w:r>
          </w:p>
        </w:tc>
      </w:tr>
      <w:tr w:rsidR="00061951" w14:paraId="0D70E494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DEA78E" w14:textId="77777777" w:rsidR="00061951" w:rsidRDefault="00061951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CEC36F" w14:textId="77777777" w:rsidR="00061951" w:rsidRDefault="00061951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2C52CA" w14:textId="77777777" w:rsidR="00061951" w:rsidRDefault="00061951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061951" w14:paraId="08047C5C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C966" w14:textId="77777777" w:rsidR="00061951" w:rsidRDefault="00BC47D0" w:rsidP="000A5A33">
            <w:pPr>
              <w:spacing w:before="60"/>
              <w:ind w:right="-108"/>
              <w:rPr>
                <w:rStyle w:val="ExampleChars"/>
              </w:rPr>
            </w:pPr>
            <w:r>
              <w:rPr>
                <w:rFonts w:hint="eastAsia"/>
              </w:rPr>
              <w:t>A</w:t>
            </w:r>
            <w:r>
              <w:t>LG E</w:t>
            </w:r>
            <w:r>
              <w:rPr>
                <w:rFonts w:hint="eastAsia"/>
              </w:rPr>
              <w:t>ng</w:t>
            </w:r>
            <w:r>
              <w:t>ineer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1A69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E524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061951" w14:paraId="3C26E1CF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694" w14:textId="77777777" w:rsidR="00061951" w:rsidRDefault="00AA7995" w:rsidP="000A5A33">
            <w:pPr>
              <w:spacing w:before="60"/>
              <w:ind w:right="-108"/>
            </w:pPr>
            <w:r>
              <w:rPr>
                <w:rFonts w:hint="eastAsia"/>
              </w:rPr>
              <w:t>S</w:t>
            </w:r>
            <w:r>
              <w:t>W A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hint="eastAsia"/>
              </w:rPr>
              <w:t>h</w:t>
            </w:r>
            <w:r>
              <w:t>it</w:t>
            </w:r>
            <w:r>
              <w:rPr>
                <w:rFonts w:hint="eastAsia"/>
              </w:rPr>
              <w:t>e</w:t>
            </w:r>
            <w:r>
              <w:t>ct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953D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04D9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061951" w14:paraId="59CF60AE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937F" w14:textId="77777777" w:rsidR="00061951" w:rsidRDefault="00BC47D0" w:rsidP="000A5A33">
            <w:pPr>
              <w:spacing w:before="60"/>
              <w:ind w:right="-108"/>
            </w:pPr>
            <w:r>
              <w:t>SW E</w:t>
            </w:r>
            <w:r>
              <w:rPr>
                <w:rFonts w:hint="eastAsia"/>
              </w:rPr>
              <w:t>ng</w:t>
            </w:r>
            <w:r>
              <w:t>ineer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C0C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4B31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061951" w14:paraId="2BAE0F12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D0CD" w14:textId="77777777" w:rsidR="00061951" w:rsidRDefault="00061951" w:rsidP="000A5A33">
            <w:pPr>
              <w:spacing w:before="60"/>
              <w:ind w:right="-108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F6ED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D39D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061951" w14:paraId="37D3B120" w14:textId="77777777" w:rsidTr="000A5A33">
        <w:trPr>
          <w:cantSplit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F84E1B5" w14:textId="77777777" w:rsidR="00061951" w:rsidRDefault="00061951" w:rsidP="000A5A33">
            <w:pPr>
              <w:pStyle w:val="TableCaption"/>
              <w:spacing w:before="0" w:after="0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发布者</w:t>
            </w:r>
          </w:p>
        </w:tc>
      </w:tr>
      <w:tr w:rsidR="00061951" w14:paraId="5DC61EDA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EE055" w14:textId="77777777" w:rsidR="00061951" w:rsidRDefault="00061951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A30F033" w14:textId="77777777" w:rsidR="00061951" w:rsidRDefault="00061951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7BADC5" w14:textId="77777777" w:rsidR="00061951" w:rsidRDefault="00061951" w:rsidP="000A5A3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061951" w14:paraId="5B0C4F35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8B8F" w14:textId="77777777" w:rsidR="00061951" w:rsidRDefault="00061951" w:rsidP="000A5A33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t>ALG/SW Project Leader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A8D2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38CA" w14:textId="77777777" w:rsidR="00061951" w:rsidRPr="00CD5EA9" w:rsidRDefault="00061951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E07624" w14:paraId="01986B32" w14:textId="77777777" w:rsidTr="000A5A3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9C71" w14:textId="77777777" w:rsidR="00E07624" w:rsidRDefault="00E07624" w:rsidP="000A5A33">
            <w:pPr>
              <w:spacing w:before="60"/>
              <w:ind w:right="-108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C04" w14:textId="77777777" w:rsidR="00E07624" w:rsidRPr="00CD5EA9" w:rsidRDefault="00E07624" w:rsidP="000A5A33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CB70" w14:textId="77777777" w:rsidR="00E07624" w:rsidRPr="00CD5EA9" w:rsidRDefault="00E07624" w:rsidP="000A5A33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</w:tbl>
    <w:p w14:paraId="4F551908" w14:textId="77777777" w:rsidR="00061951" w:rsidRDefault="00061951" w:rsidP="00061951"/>
    <w:p w14:paraId="0EAE26C5" w14:textId="77777777" w:rsidR="00061951" w:rsidRDefault="00061951" w:rsidP="00061951">
      <w:pPr>
        <w:widowControl/>
      </w:pPr>
      <w:r>
        <w:br w:type="page"/>
      </w:r>
    </w:p>
    <w:p w14:paraId="4A1210DC" w14:textId="77777777" w:rsidR="00061951" w:rsidRDefault="00061951" w:rsidP="00061951">
      <w:pPr>
        <w:rPr>
          <w:szCs w:val="28"/>
        </w:rPr>
      </w:pPr>
      <w:r>
        <w:lastRenderedPageBreak/>
        <w:t xml:space="preserve">History of </w:t>
      </w:r>
      <w:r w:rsidR="006F348F">
        <w:t xml:space="preserve">ALG </w:t>
      </w:r>
      <w:r>
        <w:t>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6"/>
        <w:gridCol w:w="1369"/>
        <w:gridCol w:w="4775"/>
        <w:gridCol w:w="1588"/>
      </w:tblGrid>
      <w:tr w:rsidR="00061951" w14:paraId="4E06CAEE" w14:textId="77777777" w:rsidTr="00A8354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91BA" w14:textId="77777777" w:rsidR="00061951" w:rsidRDefault="00061951" w:rsidP="000A5A33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日期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6330" w14:textId="77777777" w:rsidR="00061951" w:rsidRDefault="00061951" w:rsidP="000A5A33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修订版本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0160" w14:textId="77777777" w:rsidR="00061951" w:rsidRDefault="00061951" w:rsidP="000A5A33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描述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B105" w14:textId="77777777" w:rsidR="00061951" w:rsidRDefault="00061951" w:rsidP="000A5A33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作者</w:t>
            </w:r>
            <w:r>
              <w:rPr>
                <w:rFonts w:hint="eastAsia"/>
                <w:szCs w:val="28"/>
              </w:rPr>
              <w:t>/</w:t>
            </w:r>
            <w:r>
              <w:rPr>
                <w:rFonts w:hint="eastAsia"/>
                <w:szCs w:val="28"/>
              </w:rPr>
              <w:t>修订</w:t>
            </w:r>
          </w:p>
        </w:tc>
      </w:tr>
      <w:tr w:rsidR="00061951" w14:paraId="63CC9531" w14:textId="77777777" w:rsidTr="003C03EB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FC8D" w14:textId="17251600" w:rsidR="00061951" w:rsidRDefault="00B00E06" w:rsidP="000A5A3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2021/</w:t>
            </w:r>
            <w:r w:rsidR="00A963EA">
              <w:rPr>
                <w:rFonts w:hint="eastAsia"/>
                <w:szCs w:val="28"/>
              </w:rPr>
              <w:t>11</w:t>
            </w:r>
            <w:r>
              <w:rPr>
                <w:szCs w:val="28"/>
              </w:rPr>
              <w:t>/</w:t>
            </w:r>
            <w:r w:rsidR="009109C2">
              <w:rPr>
                <w:rFonts w:hint="eastAsia"/>
                <w:szCs w:val="28"/>
              </w:rPr>
              <w:t>12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A33C" w14:textId="77777777" w:rsidR="00061951" w:rsidRDefault="00061951" w:rsidP="000A5A3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Initial</w:t>
            </w:r>
            <w:r w:rsidR="0030317E">
              <w:rPr>
                <w:szCs w:val="28"/>
              </w:rPr>
              <w:t>/1.0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11EE" w14:textId="77777777" w:rsidR="00061951" w:rsidRDefault="00061951" w:rsidP="000A5A33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CF32" w14:textId="340761A9" w:rsidR="00061951" w:rsidRDefault="005B203B" w:rsidP="000A5A3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Z</w:t>
            </w:r>
            <w:r>
              <w:rPr>
                <w:rFonts w:hint="eastAsia"/>
                <w:szCs w:val="28"/>
              </w:rPr>
              <w:t>hang</w:t>
            </w: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heng</w:t>
            </w:r>
            <w:r>
              <w:rPr>
                <w:szCs w:val="28"/>
              </w:rPr>
              <w:t>B</w:t>
            </w:r>
            <w:r>
              <w:rPr>
                <w:rFonts w:hint="eastAsia"/>
                <w:szCs w:val="28"/>
              </w:rPr>
              <w:t>in</w:t>
            </w:r>
          </w:p>
        </w:tc>
      </w:tr>
      <w:tr w:rsidR="00A8354D" w14:paraId="306FC394" w14:textId="77777777" w:rsidTr="00A8354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6586" w14:textId="33C46E54" w:rsidR="00A8354D" w:rsidRDefault="00A8354D" w:rsidP="00A8354D">
            <w:pPr>
              <w:jc w:val="center"/>
              <w:rPr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8EAA" w14:textId="697B2196" w:rsidR="00A8354D" w:rsidRDefault="00A8354D" w:rsidP="00A8354D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C016" w14:textId="77777777" w:rsidR="00A8354D" w:rsidRDefault="00A8354D" w:rsidP="00A8354D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BE6" w14:textId="77777777" w:rsidR="00A8354D" w:rsidRDefault="00A8354D" w:rsidP="00A8354D">
            <w:pPr>
              <w:jc w:val="center"/>
              <w:rPr>
                <w:szCs w:val="28"/>
              </w:rPr>
            </w:pPr>
          </w:p>
        </w:tc>
      </w:tr>
      <w:tr w:rsidR="0042164D" w14:paraId="2A3556A2" w14:textId="77777777" w:rsidTr="00A8354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341" w14:textId="77777777" w:rsidR="0042164D" w:rsidRDefault="0042164D" w:rsidP="0042164D">
            <w:pPr>
              <w:jc w:val="center"/>
              <w:rPr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8130" w14:textId="77777777" w:rsidR="0042164D" w:rsidRDefault="0042164D" w:rsidP="0042164D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C97A" w14:textId="77777777" w:rsidR="0042164D" w:rsidRDefault="0042164D" w:rsidP="0042164D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529D" w14:textId="77777777" w:rsidR="0042164D" w:rsidRDefault="0042164D" w:rsidP="0042164D">
            <w:pPr>
              <w:jc w:val="center"/>
              <w:rPr>
                <w:szCs w:val="28"/>
              </w:rPr>
            </w:pPr>
          </w:p>
        </w:tc>
      </w:tr>
      <w:tr w:rsidR="00B43D77" w14:paraId="303A9F1C" w14:textId="77777777" w:rsidTr="00A8354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5998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06C5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7247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0F44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</w:tr>
      <w:tr w:rsidR="00B43D77" w14:paraId="4A2358C6" w14:textId="77777777" w:rsidTr="00A8354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D53B" w14:textId="77777777" w:rsidR="00B43D77" w:rsidRDefault="00B43D77" w:rsidP="00B43D77">
            <w:pPr>
              <w:jc w:val="center"/>
              <w:rPr>
                <w:i/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0D07" w14:textId="77777777" w:rsidR="00B43D77" w:rsidRPr="00135DFB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A228" w14:textId="77777777" w:rsidR="00B43D77" w:rsidRDefault="00B43D77" w:rsidP="00B43D77">
            <w:pPr>
              <w:jc w:val="center"/>
              <w:rPr>
                <w:i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9F7E" w14:textId="77777777" w:rsidR="00B43D77" w:rsidRDefault="00B43D77" w:rsidP="00B43D77">
            <w:pPr>
              <w:jc w:val="center"/>
              <w:rPr>
                <w:i/>
                <w:szCs w:val="28"/>
              </w:rPr>
            </w:pPr>
          </w:p>
        </w:tc>
      </w:tr>
      <w:tr w:rsidR="00B43D77" w14:paraId="2B2F7C9A" w14:textId="77777777" w:rsidTr="00A8354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8004" w14:textId="77777777" w:rsidR="00B43D77" w:rsidRDefault="00B43D77" w:rsidP="00B43D77">
            <w:pPr>
              <w:jc w:val="center"/>
              <w:rPr>
                <w:i/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FC5C" w14:textId="77777777" w:rsidR="00B43D77" w:rsidRPr="00135DFB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2645" w14:textId="77777777" w:rsidR="00B43D77" w:rsidRDefault="00B43D77" w:rsidP="00B43D77">
            <w:pPr>
              <w:jc w:val="center"/>
              <w:rPr>
                <w:i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FE88" w14:textId="77777777" w:rsidR="00B43D77" w:rsidRDefault="00B43D77" w:rsidP="00B43D77">
            <w:pPr>
              <w:jc w:val="center"/>
              <w:rPr>
                <w:i/>
                <w:szCs w:val="28"/>
              </w:rPr>
            </w:pPr>
          </w:p>
        </w:tc>
      </w:tr>
      <w:tr w:rsidR="00B43D77" w14:paraId="0A4EAC35" w14:textId="77777777" w:rsidTr="00A8354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E793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E51E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8D42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0342" w14:textId="77777777" w:rsidR="00B43D77" w:rsidRDefault="00B43D77" w:rsidP="00B43D77">
            <w:pPr>
              <w:jc w:val="center"/>
              <w:rPr>
                <w:szCs w:val="28"/>
              </w:rPr>
            </w:pPr>
          </w:p>
        </w:tc>
      </w:tr>
    </w:tbl>
    <w:p w14:paraId="04B2C13C" w14:textId="39F978BB" w:rsidR="006F348F" w:rsidRDefault="006F348F">
      <w:pPr>
        <w:widowControl/>
        <w:jc w:val="left"/>
        <w:rPr>
          <w:rFonts w:ascii="Arial" w:hAnsi="Arial"/>
          <w:kern w:val="0"/>
          <w:sz w:val="28"/>
          <w:szCs w:val="28"/>
        </w:rPr>
      </w:pPr>
    </w:p>
    <w:p w14:paraId="55E42C86" w14:textId="77777777" w:rsidR="00061951" w:rsidRDefault="00061951" w:rsidP="00061951">
      <w:pPr>
        <w:sectPr w:rsidR="00061951" w:rsidSect="005415C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701" w:right="1134" w:bottom="1701" w:left="1134" w:header="567" w:footer="567" w:gutter="0"/>
          <w:cols w:space="425"/>
          <w:docGrid w:type="lines" w:linePitch="312"/>
        </w:sectPr>
      </w:pPr>
    </w:p>
    <w:p w14:paraId="2D8CEC3E" w14:textId="77777777" w:rsidR="00AC0CA4" w:rsidRDefault="006F348F" w:rsidP="00852A41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接口说明</w:t>
      </w:r>
    </w:p>
    <w:p w14:paraId="124FDF04" w14:textId="77777777" w:rsidR="00852A41" w:rsidRDefault="00852A41" w:rsidP="00852A41"/>
    <w:tbl>
      <w:tblPr>
        <w:tblW w:w="9628" w:type="dxa"/>
        <w:jc w:val="center"/>
        <w:tblLook w:val="04A0" w:firstRow="1" w:lastRow="0" w:firstColumn="1" w:lastColumn="0" w:noHBand="0" w:noVBand="1"/>
      </w:tblPr>
      <w:tblGrid>
        <w:gridCol w:w="3107"/>
        <w:gridCol w:w="1941"/>
        <w:gridCol w:w="1687"/>
        <w:gridCol w:w="2893"/>
      </w:tblGrid>
      <w:tr w:rsidR="00852A41" w:rsidRPr="009B005A" w14:paraId="7F1842C8" w14:textId="77777777" w:rsidTr="005B203B">
        <w:trPr>
          <w:trHeight w:val="567"/>
          <w:jc w:val="center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63CA" w14:textId="77777777" w:rsidR="00852A41" w:rsidRPr="009B005A" w:rsidRDefault="00852A41" w:rsidP="009B005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9B005A">
              <w:rPr>
                <w:rFonts w:ascii="宋体" w:hAnsi="宋体" w:cs="宋体" w:hint="eastAsia"/>
                <w:color w:val="FF0000"/>
                <w:kern w:val="0"/>
                <w:szCs w:val="21"/>
              </w:rPr>
              <w:t>参数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ECDD" w14:textId="77777777" w:rsidR="00852A41" w:rsidRPr="009B005A" w:rsidRDefault="00852A41" w:rsidP="009B00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B005A">
              <w:rPr>
                <w:rFonts w:ascii="宋体" w:hAnsi="宋体" w:cs="宋体" w:hint="eastAsia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A1C5" w14:textId="77777777" w:rsidR="00852A41" w:rsidRPr="00D95503" w:rsidRDefault="00852A41" w:rsidP="009B005A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D95503">
              <w:rPr>
                <w:color w:val="000000"/>
                <w:kern w:val="0"/>
                <w:szCs w:val="21"/>
              </w:rPr>
              <w:t>INPUT/OUTPUT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C0FC" w14:textId="77777777" w:rsidR="00852A41" w:rsidRPr="00D95503" w:rsidRDefault="00852A41" w:rsidP="009B005A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D95503">
              <w:rPr>
                <w:color w:val="000000"/>
                <w:kern w:val="0"/>
                <w:sz w:val="22"/>
                <w:szCs w:val="22"/>
              </w:rPr>
              <w:t>Comments</w:t>
            </w:r>
          </w:p>
        </w:tc>
      </w:tr>
      <w:tr w:rsidR="00852A41" w:rsidRPr="009B005A" w14:paraId="2546A613" w14:textId="77777777" w:rsidTr="005B203B">
        <w:trPr>
          <w:trHeight w:val="567"/>
          <w:jc w:val="center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FE8C" w14:textId="0DECA118" w:rsidR="00852A41" w:rsidRPr="00A31085" w:rsidRDefault="002C250D" w:rsidP="00852A41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C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hirp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1F7E" w14:textId="6B4B897A" w:rsidR="00852A41" w:rsidRPr="009B005A" w:rsidRDefault="002C250D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0E6C" w14:textId="77777777" w:rsidR="00852A41" w:rsidRPr="00D95503" w:rsidRDefault="00852A41" w:rsidP="00852A4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D95503">
              <w:rPr>
                <w:color w:val="000000"/>
                <w:kern w:val="0"/>
                <w:szCs w:val="21"/>
              </w:rPr>
              <w:t>INPUT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236C" w14:textId="36E1A605" w:rsidR="00852A41" w:rsidRPr="009B005A" w:rsidRDefault="00852A41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0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52A41" w:rsidRPr="009B005A" w14:paraId="12370A10" w14:textId="77777777" w:rsidTr="005B203B">
        <w:trPr>
          <w:trHeight w:val="567"/>
          <w:jc w:val="center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F774" w14:textId="46455179" w:rsidR="00852A41" w:rsidRPr="00A31085" w:rsidRDefault="000109E7" w:rsidP="00852A41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Sample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DABC" w14:textId="5787A6A1" w:rsidR="00852A41" w:rsidRPr="009B005A" w:rsidRDefault="000109E7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1D9D" w14:textId="77777777" w:rsidR="00852A41" w:rsidRPr="00D95503" w:rsidRDefault="00852A41" w:rsidP="00852A41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D95503">
              <w:rPr>
                <w:color w:val="000000"/>
                <w:kern w:val="0"/>
                <w:szCs w:val="21"/>
              </w:rPr>
              <w:t>INPUT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D62B" w14:textId="77777777" w:rsidR="00852A41" w:rsidRPr="009B005A" w:rsidRDefault="00852A41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0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52A41" w:rsidRPr="009B005A" w14:paraId="4CA8767F" w14:textId="77777777" w:rsidTr="005B203B">
        <w:trPr>
          <w:trHeight w:val="567"/>
          <w:jc w:val="center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C481" w14:textId="2EF77A92" w:rsidR="00852A41" w:rsidRPr="00A31085" w:rsidRDefault="00852A41" w:rsidP="00852A41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67A7" w14:textId="13044E5D" w:rsidR="00852A41" w:rsidRPr="00D95503" w:rsidRDefault="00852A41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1C87" w14:textId="77777777" w:rsidR="00852A41" w:rsidRPr="00D95503" w:rsidRDefault="00852A41" w:rsidP="00852A41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D95503">
              <w:rPr>
                <w:rFonts w:eastAsia="等线"/>
                <w:color w:val="000000"/>
                <w:kern w:val="0"/>
                <w:szCs w:val="21"/>
              </w:rPr>
              <w:t>INPUT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3CFC" w14:textId="77777777" w:rsidR="00852A41" w:rsidRPr="009B005A" w:rsidRDefault="00852A41" w:rsidP="006E61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0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52A41" w:rsidRPr="009B005A" w14:paraId="44DBF649" w14:textId="77777777" w:rsidTr="005B203B">
        <w:trPr>
          <w:trHeight w:val="567"/>
          <w:jc w:val="center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D600" w14:textId="74C4464B" w:rsidR="00852A41" w:rsidRPr="00A31085" w:rsidRDefault="00852A41" w:rsidP="00852A41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C578" w14:textId="273EFFA2" w:rsidR="00852A41" w:rsidRPr="00D95503" w:rsidRDefault="00852A41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7605" w14:textId="77777777" w:rsidR="00852A41" w:rsidRPr="00D95503" w:rsidRDefault="00852A41" w:rsidP="00852A41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D95503">
              <w:rPr>
                <w:rFonts w:eastAsia="等线"/>
                <w:color w:val="000000"/>
                <w:kern w:val="0"/>
                <w:szCs w:val="21"/>
              </w:rPr>
              <w:t>INPUT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6719" w14:textId="77777777" w:rsidR="00852A41" w:rsidRPr="009B005A" w:rsidRDefault="00852A41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0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E61EF" w:rsidRPr="009B005A" w14:paraId="4DA71542" w14:textId="77777777" w:rsidTr="005B203B">
        <w:trPr>
          <w:trHeight w:val="567"/>
          <w:jc w:val="center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41DF2" w14:textId="77777777" w:rsidR="006E61EF" w:rsidRPr="00A31085" w:rsidRDefault="006E61EF" w:rsidP="009B11E3">
            <w:pPr>
              <w:widowControl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9511" w14:textId="77777777" w:rsidR="006E61EF" w:rsidRDefault="006E61EF" w:rsidP="00852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CAA4F" w14:textId="77777777" w:rsidR="006E61EF" w:rsidRPr="009B005A" w:rsidRDefault="006E61EF" w:rsidP="00852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E595D" w14:textId="77777777" w:rsidR="006E61EF" w:rsidRPr="009B005A" w:rsidRDefault="006E61EF" w:rsidP="00852A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F52FDED" w14:textId="77777777" w:rsidR="00FF5A95" w:rsidRDefault="00FF5A95" w:rsidP="00F53CD9"/>
    <w:p w14:paraId="3DE43FBE" w14:textId="292EDB46" w:rsidR="006F348F" w:rsidRDefault="006F348F" w:rsidP="00A963EA">
      <w:pPr>
        <w:pStyle w:val="aa"/>
        <w:numPr>
          <w:ilvl w:val="0"/>
          <w:numId w:val="30"/>
        </w:numPr>
        <w:tabs>
          <w:tab w:val="left" w:pos="60"/>
        </w:tabs>
        <w:ind w:firstLineChars="0"/>
      </w:pPr>
      <w:r>
        <w:rPr>
          <w:rFonts w:hint="eastAsia"/>
        </w:rPr>
        <w:t>算法说明</w:t>
      </w:r>
    </w:p>
    <w:p w14:paraId="059ED6FD" w14:textId="7D192888" w:rsidR="00FF1F31" w:rsidRDefault="00FF1F31" w:rsidP="00FF1F31">
      <w:pPr>
        <w:pStyle w:val="aa"/>
        <w:tabs>
          <w:tab w:val="left" w:pos="60"/>
        </w:tabs>
        <w:ind w:left="420" w:firstLineChars="0" w:firstLine="0"/>
      </w:pPr>
      <w:bookmarkStart w:id="0" w:name="OLE_LINK1"/>
      <w:r>
        <w:rPr>
          <w:rFonts w:hint="eastAsia"/>
        </w:rPr>
        <w:t>基于当人存在车内时，人的呼吸、胸腔、头部、腿部运动，导致零频泄露，根据该特性，判断泄露最强的为目标所在距离单元</w:t>
      </w:r>
      <w:bookmarkEnd w:id="0"/>
      <w:r>
        <w:rPr>
          <w:rFonts w:hint="eastAsia"/>
        </w:rPr>
        <w:t>，计算该距离单元角度，转换</w:t>
      </w:r>
      <w:r>
        <w:rPr>
          <w:rFonts w:hint="eastAsia"/>
        </w:rPr>
        <w:t>X</w:t>
      </w:r>
      <w:r>
        <w:t>Y</w:t>
      </w:r>
      <w:r>
        <w:rPr>
          <w:rFonts w:hint="eastAsia"/>
        </w:rPr>
        <w:t>平面，判断每个区间的横向距离</w:t>
      </w:r>
    </w:p>
    <w:p w14:paraId="4934EC4E" w14:textId="77777777" w:rsidR="00FF1F31" w:rsidRDefault="00FF1F31" w:rsidP="00FF1F31">
      <w:pPr>
        <w:pStyle w:val="aa"/>
        <w:tabs>
          <w:tab w:val="left" w:pos="60"/>
        </w:tabs>
        <w:ind w:left="420" w:firstLineChars="0" w:firstLine="0"/>
      </w:pPr>
    </w:p>
    <w:p w14:paraId="3917B9CF" w14:textId="3B430294" w:rsidR="0034372D" w:rsidRDefault="006F348F" w:rsidP="00685B38">
      <w:pPr>
        <w:pStyle w:val="aa"/>
        <w:numPr>
          <w:ilvl w:val="0"/>
          <w:numId w:val="30"/>
        </w:numPr>
        <w:tabs>
          <w:tab w:val="left" w:pos="60"/>
        </w:tabs>
        <w:ind w:firstLineChars="0"/>
      </w:pPr>
      <w:r>
        <w:rPr>
          <w:rFonts w:hint="eastAsia"/>
        </w:rPr>
        <w:t>算法流程及实现详细步骤</w:t>
      </w:r>
    </w:p>
    <w:p w14:paraId="14C6C98D" w14:textId="2F2E7FA6" w:rsidR="00FF1F31" w:rsidRDefault="00D0000E" w:rsidP="00530F8D">
      <w:pPr>
        <w:pStyle w:val="aa"/>
        <w:tabs>
          <w:tab w:val="left" w:pos="60"/>
        </w:tabs>
        <w:ind w:left="420" w:firstLineChars="0" w:firstLine="0"/>
        <w:jc w:val="center"/>
      </w:pPr>
      <w:r w:rsidRPr="00530F8D">
        <w:rPr>
          <w:rFonts w:ascii="等线" w:eastAsia="等线" w:hAnsi="等线"/>
          <w:szCs w:val="22"/>
        </w:rPr>
        <w:object w:dxaOrig="3390" w:dyaOrig="12135" w14:anchorId="3FF52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604.8pt" o:ole="">
            <v:imagedata r:id="rId12" o:title=""/>
          </v:shape>
          <o:OLEObject Type="Embed" ProgID="Visio.Drawing.15" ShapeID="_x0000_i1025" DrawAspect="Content" ObjectID="_1698241794" r:id="rId13"/>
        </w:object>
      </w:r>
      <w:r w:rsidR="00046F66">
        <w:rPr>
          <w:rFonts w:ascii="等线" w:eastAsia="等线" w:hAnsi="等线"/>
          <w:szCs w:val="22"/>
        </w:rPr>
        <w:t>qq</w:t>
      </w:r>
    </w:p>
    <w:p w14:paraId="3A25E84B" w14:textId="77777777" w:rsidR="00FF1F31" w:rsidRDefault="00FF1F31" w:rsidP="00FF1F31">
      <w:pPr>
        <w:pStyle w:val="aa"/>
        <w:tabs>
          <w:tab w:val="left" w:pos="60"/>
        </w:tabs>
        <w:ind w:left="420" w:firstLineChars="0" w:firstLine="0"/>
      </w:pPr>
    </w:p>
    <w:p w14:paraId="59EEE515" w14:textId="61D5D420" w:rsidR="004101F0" w:rsidRDefault="002130CB">
      <w:pPr>
        <w:widowControl/>
        <w:jc w:val="left"/>
      </w:pPr>
      <w:r>
        <w:rPr>
          <w:rFonts w:hint="eastAsia"/>
        </w:rPr>
        <w:t>四：</w:t>
      </w:r>
      <w:r w:rsidR="006F348F">
        <w:rPr>
          <w:rFonts w:hint="eastAsia"/>
        </w:rPr>
        <w:t>算法验证</w:t>
      </w:r>
    </w:p>
    <w:p w14:paraId="5DBC8B86" w14:textId="35ADAD57" w:rsidR="00C43E98" w:rsidRDefault="00EE28F9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rawdata</w:t>
      </w:r>
      <w:r>
        <w:rPr>
          <w:rFonts w:hint="eastAsia"/>
        </w:rPr>
        <w:t>进行</w:t>
      </w:r>
      <w:r>
        <w:rPr>
          <w:rFonts w:hint="eastAsia"/>
        </w:rPr>
        <w:t>128</w:t>
      </w:r>
      <w:r>
        <w:rPr>
          <w:rFonts w:hint="eastAsia"/>
        </w:rPr>
        <w:t>个点的</w:t>
      </w:r>
      <w:r>
        <w:rPr>
          <w:rFonts w:hint="eastAsia"/>
        </w:rPr>
        <w:t>1</w:t>
      </w:r>
      <w:r>
        <w:t>DFFT</w:t>
      </w:r>
      <w:r>
        <w:rPr>
          <w:rFonts w:hint="eastAsia"/>
        </w:rPr>
        <w:t>计算，在进行</w:t>
      </w:r>
      <w:r>
        <w:rPr>
          <w:rFonts w:hint="eastAsia"/>
        </w:rPr>
        <w:t>2</w:t>
      </w:r>
      <w:r>
        <w:t>DFFT</w:t>
      </w:r>
      <w:r>
        <w:rPr>
          <w:rFonts w:hint="eastAsia"/>
        </w:rPr>
        <w:t>计算</w:t>
      </w:r>
    </w:p>
    <w:p w14:paraId="62DFA4FD" w14:textId="1D79816C" w:rsidR="009B2B25" w:rsidRDefault="00FA5F4D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lastRenderedPageBreak/>
        <w:t>把</w:t>
      </w:r>
      <w:r w:rsidR="009B2B25">
        <w:rPr>
          <w:rFonts w:hint="eastAsia"/>
        </w:rPr>
        <w:t>速度单元</w:t>
      </w:r>
      <w:r w:rsidR="009B2B25">
        <w:rPr>
          <w:rFonts w:hint="eastAsia"/>
        </w:rPr>
        <w:t>2</w:t>
      </w:r>
      <w:r>
        <w:rPr>
          <w:rFonts w:hint="eastAsia"/>
        </w:rPr>
        <w:t>，距离单元</w:t>
      </w:r>
      <w:r>
        <w:rPr>
          <w:rFonts w:hint="eastAsia"/>
        </w:rPr>
        <w:t>1~25</w:t>
      </w:r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个通道的幅值进行非相参求平均</w:t>
      </w:r>
      <w:r w:rsidR="008B411E">
        <w:rPr>
          <w:rFonts w:hint="eastAsia"/>
        </w:rPr>
        <w:t>，生成</w:t>
      </w:r>
      <w:r w:rsidR="008B411E">
        <w:rPr>
          <w:rFonts w:hint="eastAsia"/>
        </w:rPr>
        <w:t>1*25</w:t>
      </w:r>
      <w:r w:rsidR="008B411E">
        <w:rPr>
          <w:rFonts w:hint="eastAsia"/>
        </w:rPr>
        <w:t>的矩阵到</w:t>
      </w:r>
      <w:r w:rsidR="006B5D80">
        <w:t>C</w:t>
      </w:r>
      <w:r w:rsidR="006B5D80">
        <w:rPr>
          <w:rFonts w:hint="eastAsia"/>
        </w:rPr>
        <w:t>oherent</w:t>
      </w:r>
    </w:p>
    <w:p w14:paraId="54CBB06E" w14:textId="754B4238" w:rsidR="00FA5F4D" w:rsidRDefault="00FA5F4D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计算</w:t>
      </w:r>
      <w:r>
        <w:rPr>
          <w:rFonts w:hint="eastAsia"/>
        </w:rPr>
        <w:t>2</w:t>
      </w:r>
      <w:r>
        <w:t>DFFT</w:t>
      </w:r>
      <w:r>
        <w:rPr>
          <w:rFonts w:hint="eastAsia"/>
        </w:rPr>
        <w:t>的区域噪声值，即</w:t>
      </w:r>
      <w:r>
        <w:rPr>
          <w:rFonts w:hint="eastAsia"/>
        </w:rPr>
        <w:t>2</w:t>
      </w:r>
      <w:r>
        <w:t>DFFT</w:t>
      </w:r>
      <w:r>
        <w:rPr>
          <w:rFonts w:hint="eastAsia"/>
        </w:rPr>
        <w:t>中速度单元</w:t>
      </w:r>
      <w:r>
        <w:rPr>
          <w:rFonts w:hint="eastAsia"/>
        </w:rPr>
        <w:t>50~80</w:t>
      </w:r>
      <w:r>
        <w:rPr>
          <w:rFonts w:hint="eastAsia"/>
        </w:rPr>
        <w:t>，距离单元</w:t>
      </w:r>
      <w:r>
        <w:rPr>
          <w:rFonts w:hint="eastAsia"/>
        </w:rPr>
        <w:t>60~100</w:t>
      </w:r>
      <w:r>
        <w:rPr>
          <w:rFonts w:hint="eastAsia"/>
        </w:rPr>
        <w:t>的幅值进行求均值，在均值的基础上增加门限值，</w:t>
      </w:r>
      <w:r>
        <w:t>N</w:t>
      </w:r>
      <w:r>
        <w:rPr>
          <w:rFonts w:hint="eastAsia"/>
        </w:rPr>
        <w:t>oise=(</w:t>
      </w:r>
      <w:r>
        <w:rPr>
          <w:rFonts w:hint="eastAsia"/>
        </w:rPr>
        <w:t>均值</w:t>
      </w:r>
      <w:r>
        <w:rPr>
          <w:rFonts w:hint="eastAsia"/>
        </w:rPr>
        <w:t>+12</w:t>
      </w:r>
      <w:r>
        <w:t>)</w:t>
      </w:r>
      <w:r>
        <w:rPr>
          <w:rFonts w:hint="eastAsia"/>
        </w:rPr>
        <w:t>*19</w:t>
      </w:r>
    </w:p>
    <w:p w14:paraId="63386031" w14:textId="19748F8D" w:rsidR="00FA5F4D" w:rsidRDefault="00FA5F4D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>2</w:t>
      </w:r>
      <w:r>
        <w:t>DFFT</w:t>
      </w:r>
      <w:r>
        <w:rPr>
          <w:rFonts w:hint="eastAsia"/>
        </w:rPr>
        <w:t>中距离单元为</w:t>
      </w:r>
      <w:r>
        <w:rPr>
          <w:rFonts w:hint="eastAsia"/>
        </w:rPr>
        <w:t>1~2</w:t>
      </w:r>
      <w:r w:rsidR="008B411E">
        <w:rPr>
          <w:rFonts w:hint="eastAsia"/>
        </w:rPr>
        <w:t>5</w:t>
      </w:r>
      <w:r>
        <w:rPr>
          <w:rFonts w:hint="eastAsia"/>
        </w:rPr>
        <w:t>下，对应的速度单元</w:t>
      </w:r>
      <w:r>
        <w:rPr>
          <w:rFonts w:hint="eastAsia"/>
        </w:rPr>
        <w:t>2~10</w:t>
      </w:r>
      <w:r>
        <w:rPr>
          <w:rFonts w:hint="eastAsia"/>
        </w:rPr>
        <w:t>和</w:t>
      </w:r>
      <w:r>
        <w:rPr>
          <w:rFonts w:hint="eastAsia"/>
        </w:rPr>
        <w:t>120~128</w:t>
      </w:r>
      <w:r>
        <w:rPr>
          <w:rFonts w:hint="eastAsia"/>
        </w:rPr>
        <w:t>的幅值求和，生成</w:t>
      </w:r>
      <w:r>
        <w:rPr>
          <w:rFonts w:hint="eastAsia"/>
        </w:rPr>
        <w:t>1*128</w:t>
      </w:r>
      <w:r>
        <w:rPr>
          <w:rFonts w:hint="eastAsia"/>
        </w:rPr>
        <w:t>的矩阵到</w:t>
      </w:r>
      <w:r>
        <w:rPr>
          <w:rFonts w:hint="eastAsia"/>
        </w:rPr>
        <w:t>Sum</w:t>
      </w:r>
      <w:r>
        <w:t>2DFFT</w:t>
      </w:r>
      <w:r>
        <w:rPr>
          <w:rFonts w:hint="eastAsia"/>
        </w:rPr>
        <w:t>中</w:t>
      </w:r>
    </w:p>
    <w:p w14:paraId="43F3B309" w14:textId="133B136D" w:rsidR="008B411E" w:rsidRDefault="008B411E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判断</w:t>
      </w:r>
      <w:r>
        <w:rPr>
          <w:rFonts w:hint="eastAsia"/>
        </w:rPr>
        <w:t>Sum2</w:t>
      </w:r>
      <w:r>
        <w:t>DFFT</w:t>
      </w:r>
      <w:r>
        <w:rPr>
          <w:rFonts w:hint="eastAsia"/>
        </w:rPr>
        <w:t>距离单元为</w:t>
      </w:r>
      <w:r>
        <w:rPr>
          <w:rFonts w:hint="eastAsia"/>
        </w:rPr>
        <w:t>2~25</w:t>
      </w:r>
      <w:r>
        <w:rPr>
          <w:rFonts w:hint="eastAsia"/>
        </w:rPr>
        <w:t>的峰值点且峰值点大于</w:t>
      </w:r>
      <w:r>
        <w:rPr>
          <w:rFonts w:hint="eastAsia"/>
        </w:rPr>
        <w:t>Noise</w:t>
      </w:r>
      <w:r>
        <w:rPr>
          <w:rFonts w:hint="eastAsia"/>
        </w:rPr>
        <w:t>，输出满足条件峰值点的距离单元和距离单元</w:t>
      </w:r>
      <w:r w:rsidR="006B5D80">
        <w:rPr>
          <w:rFonts w:hint="eastAsia"/>
        </w:rPr>
        <w:t>对应</w:t>
      </w:r>
      <w:r w:rsidR="006B5D80">
        <w:rPr>
          <w:rFonts w:hint="eastAsia"/>
        </w:rPr>
        <w:t>C</w:t>
      </w:r>
      <w:r w:rsidR="006B5D80">
        <w:t>oherentd</w:t>
      </w:r>
      <w:r w:rsidR="006B5D80">
        <w:rPr>
          <w:rFonts w:hint="eastAsia"/>
        </w:rPr>
        <w:t>幅值到</w:t>
      </w:r>
      <w:r w:rsidR="006B5D80">
        <w:rPr>
          <w:rFonts w:hint="eastAsia"/>
        </w:rPr>
        <w:t>Target</w:t>
      </w:r>
    </w:p>
    <w:p w14:paraId="0D1ABB13" w14:textId="32567E96" w:rsidR="006B5D80" w:rsidRDefault="006B5D80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Target</w:t>
      </w:r>
      <w:r>
        <w:rPr>
          <w:rFonts w:hint="eastAsia"/>
        </w:rPr>
        <w:t>为空，则返回</w:t>
      </w:r>
      <w:r w:rsidR="00FF1F31">
        <w:rPr>
          <w:rFonts w:hint="eastAsia"/>
        </w:rPr>
        <w:t>，输出上一帧的结果作为当前帧</w:t>
      </w:r>
      <w:r>
        <w:rPr>
          <w:rFonts w:hint="eastAsia"/>
        </w:rPr>
        <w:t>，若不为空，则</w:t>
      </w:r>
      <w:r w:rsidR="0083764B">
        <w:rPr>
          <w:rFonts w:hint="eastAsia"/>
        </w:rPr>
        <w:t>输出</w:t>
      </w:r>
      <w:r w:rsidR="0083764B">
        <w:rPr>
          <w:rFonts w:hint="eastAsia"/>
        </w:rPr>
        <w:t>Target</w:t>
      </w:r>
      <w:r w:rsidR="0083764B">
        <w:rPr>
          <w:rFonts w:hint="eastAsia"/>
        </w:rPr>
        <w:t>中幅值大于</w:t>
      </w:r>
      <w:r w:rsidR="0083764B">
        <w:rPr>
          <w:rFonts w:hint="eastAsia"/>
        </w:rPr>
        <w:t>100</w:t>
      </w:r>
      <w:r w:rsidR="0083764B">
        <w:rPr>
          <w:rFonts w:hint="eastAsia"/>
        </w:rPr>
        <w:t>的点到</w:t>
      </w:r>
      <w:r w:rsidR="0083764B">
        <w:rPr>
          <w:rFonts w:hint="eastAsia"/>
        </w:rPr>
        <w:t>T</w:t>
      </w:r>
      <w:r w:rsidR="0083764B">
        <w:t>ARGET</w:t>
      </w:r>
      <w:r w:rsidR="0083764B">
        <w:rPr>
          <w:rFonts w:hint="eastAsia"/>
        </w:rPr>
        <w:t>中</w:t>
      </w:r>
    </w:p>
    <w:p w14:paraId="2562B56A" w14:textId="20DAD615" w:rsidR="0083764B" w:rsidRDefault="0083764B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若幅值大于</w:t>
      </w:r>
      <w:r>
        <w:rPr>
          <w:rFonts w:hint="eastAsia"/>
        </w:rPr>
        <w:t>100</w:t>
      </w:r>
      <w:r>
        <w:rPr>
          <w:rFonts w:hint="eastAsia"/>
        </w:rPr>
        <w:t>点的个数大于</w:t>
      </w:r>
      <w:r>
        <w:rPr>
          <w:rFonts w:hint="eastAsia"/>
        </w:rPr>
        <w:t>2</w:t>
      </w:r>
      <w:r>
        <w:rPr>
          <w:rFonts w:hint="eastAsia"/>
        </w:rPr>
        <w:t>，则输出前三个幅值最大的距离单元到</w:t>
      </w:r>
      <w:r>
        <w:rPr>
          <w:rFonts w:hint="eastAsia"/>
        </w:rPr>
        <w:t>Rcell</w:t>
      </w:r>
      <w:r>
        <w:rPr>
          <w:rFonts w:hint="eastAsia"/>
        </w:rPr>
        <w:t>；若个数等于</w:t>
      </w:r>
      <w:r>
        <w:rPr>
          <w:rFonts w:hint="eastAsia"/>
        </w:rPr>
        <w:t>2</w:t>
      </w:r>
      <w:r>
        <w:rPr>
          <w:rFonts w:hint="eastAsia"/>
        </w:rPr>
        <w:t>，则输出前</w:t>
      </w:r>
      <w:r>
        <w:rPr>
          <w:rFonts w:hint="eastAsia"/>
        </w:rPr>
        <w:t>2</w:t>
      </w:r>
      <w:r>
        <w:rPr>
          <w:rFonts w:hint="eastAsia"/>
        </w:rPr>
        <w:t>个幅值最大的距离单元到</w:t>
      </w:r>
      <w:r>
        <w:rPr>
          <w:rFonts w:hint="eastAsia"/>
        </w:rPr>
        <w:t>Rcell</w:t>
      </w:r>
      <w:r>
        <w:rPr>
          <w:rFonts w:hint="eastAsia"/>
        </w:rPr>
        <w:t>；若个数等于</w:t>
      </w:r>
      <w:r>
        <w:rPr>
          <w:rFonts w:hint="eastAsia"/>
        </w:rPr>
        <w:t>1</w:t>
      </w:r>
      <w:r>
        <w:rPr>
          <w:rFonts w:hint="eastAsia"/>
        </w:rPr>
        <w:t>，则输出当前距离单元到</w:t>
      </w:r>
      <w:r>
        <w:rPr>
          <w:rFonts w:hint="eastAsia"/>
        </w:rPr>
        <w:t>Rcell</w:t>
      </w:r>
      <w:r>
        <w:rPr>
          <w:rFonts w:hint="eastAsia"/>
        </w:rPr>
        <w:t>；若个数为</w:t>
      </w:r>
      <w:r>
        <w:rPr>
          <w:rFonts w:hint="eastAsia"/>
        </w:rPr>
        <w:t>0</w:t>
      </w:r>
      <w:r>
        <w:rPr>
          <w:rFonts w:hint="eastAsia"/>
        </w:rPr>
        <w:t>，则输出</w:t>
      </w:r>
      <w:r>
        <w:rPr>
          <w:rFonts w:hint="eastAsia"/>
        </w:rPr>
        <w:t>Target</w:t>
      </w:r>
      <w:r>
        <w:rPr>
          <w:rFonts w:hint="eastAsia"/>
        </w:rPr>
        <w:t>中幅值最大点的距离单元到</w:t>
      </w:r>
      <w:r>
        <w:rPr>
          <w:rFonts w:hint="eastAsia"/>
        </w:rPr>
        <w:t>Rcell</w:t>
      </w:r>
    </w:p>
    <w:p w14:paraId="45C6C795" w14:textId="55FD7415" w:rsidR="0083764B" w:rsidRDefault="0083764B" w:rsidP="0083764B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根据公式计算导向矢量</w:t>
      </w:r>
      <w:r>
        <w:rPr>
          <w:rFonts w:hint="eastAsia"/>
        </w:rPr>
        <w:t>steering</w:t>
      </w:r>
      <w:r>
        <w:t>V</w:t>
      </w:r>
      <w:r>
        <w:rPr>
          <w:rFonts w:hint="eastAsia"/>
        </w:rPr>
        <w:t>ector</w:t>
      </w:r>
      <w:r>
        <w:t>=exp(j*</w:t>
      </w:r>
      <w:r>
        <w:rPr>
          <w:rFonts w:hint="eastAsia"/>
        </w:rPr>
        <w:t>2*</w:t>
      </w:r>
      <w:r>
        <w:t>pi*sind(theta)*d),</w:t>
      </w:r>
      <w:r>
        <w:rPr>
          <w:rFonts w:hint="eastAsia"/>
        </w:rPr>
        <w:t>其中搜索范围</w:t>
      </w:r>
      <w:r>
        <w:rPr>
          <w:rFonts w:hint="eastAsia"/>
        </w:rPr>
        <w:t>theta</w:t>
      </w:r>
      <w:r>
        <w:rPr>
          <w:rFonts w:hint="eastAsia"/>
        </w:rPr>
        <w:t>为</w:t>
      </w:r>
      <w:r>
        <w:rPr>
          <w:rFonts w:hint="eastAsia"/>
        </w:rPr>
        <w:t>-90</w:t>
      </w:r>
      <w:r>
        <w:rPr>
          <w:rFonts w:hint="eastAsia"/>
        </w:rPr>
        <w:t>°</w:t>
      </w:r>
      <w:r>
        <w:rPr>
          <w:rFonts w:hint="eastAsia"/>
        </w:rPr>
        <w:t>~90</w:t>
      </w:r>
      <w:r>
        <w:rPr>
          <w:rFonts w:hint="eastAsia"/>
        </w:rPr>
        <w:t>°，划分</w:t>
      </w:r>
      <w:r>
        <w:rPr>
          <w:rFonts w:hint="eastAsia"/>
        </w:rPr>
        <w:t>48</w:t>
      </w:r>
      <w:r>
        <w:rPr>
          <w:rFonts w:hint="eastAsia"/>
        </w:rPr>
        <w:t>份，</w:t>
      </w:r>
      <w:r>
        <w:rPr>
          <w:rFonts w:hint="eastAsia"/>
        </w:rPr>
        <w:t>d</w:t>
      </w:r>
      <w:r>
        <w:rPr>
          <w:rFonts w:hint="eastAsia"/>
        </w:rPr>
        <w:t>为半波长</w:t>
      </w:r>
    </w:p>
    <w:p w14:paraId="3BED0C5D" w14:textId="6191B719" w:rsidR="0083764B" w:rsidRDefault="0083764B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计算</w:t>
      </w:r>
      <w:r>
        <w:rPr>
          <w:rFonts w:hint="eastAsia"/>
        </w:rPr>
        <w:t>Rcell</w:t>
      </w:r>
      <w:r>
        <w:rPr>
          <w:rFonts w:hint="eastAsia"/>
        </w:rPr>
        <w:t>中点个数，对点个数进行循环</w:t>
      </w:r>
    </w:p>
    <w:p w14:paraId="223C3486" w14:textId="77777777" w:rsidR="0083764B" w:rsidRDefault="0083764B" w:rsidP="0083764B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取当前距离单元下</w:t>
      </w:r>
      <w:r>
        <w:rPr>
          <w:rFonts w:hint="eastAsia"/>
        </w:rPr>
        <w:t>1~128chirp</w:t>
      </w:r>
      <w:r>
        <w:rPr>
          <w:rFonts w:hint="eastAsia"/>
        </w:rPr>
        <w:t>值到</w:t>
      </w:r>
      <w:r>
        <w:rPr>
          <w:rFonts w:hint="eastAsia"/>
        </w:rPr>
        <w:t>X</w:t>
      </w:r>
      <w:r>
        <w:rPr>
          <w:rFonts w:hint="eastAsia"/>
        </w:rPr>
        <w:t>中，根据公式计算协方差矩阵</w:t>
      </w:r>
      <w:r>
        <w:rPr>
          <w:rFonts w:hint="eastAsia"/>
        </w:rPr>
        <w:t>Rx=1/</w:t>
      </w:r>
      <w:r>
        <w:t>L</w:t>
      </w:r>
      <w:r>
        <w:rPr>
          <w:rFonts w:hint="eastAsia"/>
        </w:rPr>
        <w:t>*</w:t>
      </w:r>
      <w:r>
        <w:t>X</w:t>
      </w:r>
      <w:r>
        <w:rPr>
          <w:rFonts w:hint="eastAsia"/>
        </w:rPr>
        <w:t>*</w:t>
      </w:r>
      <w:r>
        <w:t>X’,</w:t>
      </w:r>
      <w:r>
        <w:rPr>
          <w:rFonts w:hint="eastAsia"/>
        </w:rPr>
        <w:t>其中</w:t>
      </w:r>
      <w:r>
        <w:rPr>
          <w:rFonts w:hint="eastAsia"/>
        </w:rPr>
        <w:t>L</w:t>
      </w:r>
      <w:r>
        <w:rPr>
          <w:rFonts w:hint="eastAsia"/>
        </w:rPr>
        <w:t>为快拍数，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的共轭转置</w:t>
      </w:r>
    </w:p>
    <w:p w14:paraId="782E1455" w14:textId="77777777" w:rsidR="0083764B" w:rsidRDefault="0083764B" w:rsidP="0083764B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Rx</w:t>
      </w:r>
      <w:r>
        <w:rPr>
          <w:rFonts w:hint="eastAsia"/>
        </w:rPr>
        <w:t>进行求逆操作，生成矩阵到</w:t>
      </w:r>
      <w:r>
        <w:rPr>
          <w:rFonts w:hint="eastAsia"/>
        </w:rPr>
        <w:t>R</w:t>
      </w:r>
    </w:p>
    <w:p w14:paraId="1007EFCC" w14:textId="77777777" w:rsidR="0083764B" w:rsidRDefault="0083764B" w:rsidP="0083764B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根据公式计算功率</w:t>
      </w:r>
      <w:r>
        <w:rPr>
          <w:rFonts w:hint="eastAsia"/>
        </w:rPr>
        <w:t>P=1/</w:t>
      </w:r>
      <w:r>
        <w:rPr>
          <w:rFonts w:hint="eastAsia"/>
        </w:rPr>
        <w:t>（</w:t>
      </w:r>
      <w:r>
        <w:rPr>
          <w:rFonts w:hint="eastAsia"/>
        </w:rPr>
        <w:t>steering</w:t>
      </w:r>
      <w:r>
        <w:t>V</w:t>
      </w:r>
      <w:r>
        <w:rPr>
          <w:rFonts w:hint="eastAsia"/>
        </w:rPr>
        <w:t>ector</w:t>
      </w:r>
      <w:r>
        <w:t>’*R*</w:t>
      </w:r>
      <w:r>
        <w:rPr>
          <w:rFonts w:hint="eastAsia"/>
        </w:rPr>
        <w:t>steering</w:t>
      </w:r>
      <w:r>
        <w:t>V</w:t>
      </w:r>
      <w:r>
        <w:rPr>
          <w:rFonts w:hint="eastAsia"/>
        </w:rPr>
        <w:t>ector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输出功率最大值下的角度为目标角度</w:t>
      </w:r>
    </w:p>
    <w:p w14:paraId="45F01265" w14:textId="732D5146" w:rsidR="0083764B" w:rsidRDefault="0083764B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计算径向距离</w:t>
      </w:r>
      <w:r>
        <w:rPr>
          <w:rFonts w:hint="eastAsia"/>
        </w:rPr>
        <w:t>Range=</w:t>
      </w:r>
      <w:r>
        <w:t>(Range-1)*R_step</w:t>
      </w:r>
      <w:r>
        <w:rPr>
          <w:rFonts w:hint="eastAsia"/>
        </w:rPr>
        <w:t>，根据目标角度和径向距离计算横向距离和纵向距离，</w:t>
      </w:r>
      <w:r>
        <w:rPr>
          <w:rFonts w:hint="eastAsia"/>
        </w:rPr>
        <w:t>X=</w:t>
      </w:r>
      <w:r>
        <w:t>R</w:t>
      </w:r>
      <w:r>
        <w:rPr>
          <w:rFonts w:hint="eastAsia"/>
        </w:rPr>
        <w:t>ange*</w:t>
      </w:r>
      <w:r>
        <w:t>sind(theta)</w:t>
      </w:r>
      <w:r>
        <w:rPr>
          <w:rFonts w:hint="eastAsia"/>
        </w:rPr>
        <w:t>，</w:t>
      </w:r>
      <w:r>
        <w:rPr>
          <w:rFonts w:hint="eastAsia"/>
        </w:rPr>
        <w:t>Y=</w:t>
      </w:r>
      <w:r>
        <w:t>R</w:t>
      </w:r>
      <w:r>
        <w:rPr>
          <w:rFonts w:hint="eastAsia"/>
        </w:rPr>
        <w:t>ange</w:t>
      </w:r>
      <w:r>
        <w:t>*cosd(theta)</w:t>
      </w:r>
    </w:p>
    <w:p w14:paraId="2C93E949" w14:textId="4E3D1664" w:rsidR="00A56524" w:rsidRDefault="00A56524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判断横向距离</w:t>
      </w:r>
      <w:r>
        <w:rPr>
          <w:rFonts w:hint="eastAsia"/>
        </w:rPr>
        <w:t>X</w:t>
      </w:r>
      <w:r>
        <w:rPr>
          <w:rFonts w:hint="eastAsia"/>
        </w:rPr>
        <w:t>的区间，若在</w:t>
      </w:r>
      <w:r>
        <w:rPr>
          <w:rFonts w:hint="eastAsia"/>
        </w:rPr>
        <w:t>-0.2~0.2</w:t>
      </w:r>
      <w:r>
        <w:rPr>
          <w:rFonts w:hint="eastAsia"/>
        </w:rPr>
        <w:t>之间为中，若大于</w:t>
      </w:r>
      <w:r>
        <w:rPr>
          <w:rFonts w:hint="eastAsia"/>
        </w:rPr>
        <w:t>0.2</w:t>
      </w:r>
      <w:r>
        <w:rPr>
          <w:rFonts w:hint="eastAsia"/>
        </w:rPr>
        <w:t>为左，若小于</w:t>
      </w:r>
      <w:r>
        <w:rPr>
          <w:rFonts w:hint="eastAsia"/>
        </w:rPr>
        <w:t>0.2</w:t>
      </w:r>
      <w:r>
        <w:rPr>
          <w:rFonts w:hint="eastAsia"/>
        </w:rPr>
        <w:t>为右，统计当前帧每个区间</w:t>
      </w:r>
      <w:r w:rsidR="00213E08">
        <w:rPr>
          <w:rFonts w:hint="eastAsia"/>
        </w:rPr>
        <w:t>点的</w:t>
      </w:r>
      <w:r>
        <w:rPr>
          <w:rFonts w:hint="eastAsia"/>
        </w:rPr>
        <w:t>个数</w:t>
      </w:r>
    </w:p>
    <w:p w14:paraId="1890D0F3" w14:textId="4B4BFC2E" w:rsidR="00213E08" w:rsidRDefault="00213E08" w:rsidP="00EE28F9">
      <w:pPr>
        <w:pStyle w:val="aa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通过滑窗的形式，</w:t>
      </w:r>
      <w:r>
        <w:rPr>
          <w:rFonts w:hint="eastAsia"/>
        </w:rPr>
        <w:t>10</w:t>
      </w:r>
      <w:r>
        <w:rPr>
          <w:rFonts w:hint="eastAsia"/>
        </w:rPr>
        <w:t>帧为一窗，计算每个区间点的均值，若每区间均值大于</w:t>
      </w:r>
      <w:r>
        <w:rPr>
          <w:rFonts w:hint="eastAsia"/>
        </w:rPr>
        <w:t>0.5</w:t>
      </w:r>
      <w:r>
        <w:rPr>
          <w:rFonts w:hint="eastAsia"/>
        </w:rPr>
        <w:t>，则判断当前区间为座位为左或中或右</w:t>
      </w:r>
    </w:p>
    <w:p w14:paraId="414EC782" w14:textId="2786A324" w:rsidR="006B5D80" w:rsidRPr="0083764B" w:rsidRDefault="006B5D80" w:rsidP="0083764B">
      <w:pPr>
        <w:widowControl/>
        <w:jc w:val="left"/>
      </w:pPr>
    </w:p>
    <w:p w14:paraId="74E618D6" w14:textId="169E8DC4" w:rsidR="0083764B" w:rsidRDefault="001B152A" w:rsidP="001B152A">
      <w:pPr>
        <w:widowControl/>
        <w:jc w:val="center"/>
      </w:pPr>
      <w:r w:rsidRPr="001B152A">
        <w:rPr>
          <w:rFonts w:hint="eastAsia"/>
          <w:noProof/>
        </w:rPr>
        <w:lastRenderedPageBreak/>
        <w:drawing>
          <wp:inline distT="0" distB="0" distL="0" distR="0" wp14:anchorId="0B2CE71F" wp14:editId="7DEED4DE">
            <wp:extent cx="6120130" cy="4603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0DD9" w14:textId="6C49971C" w:rsidR="000E7A42" w:rsidRDefault="002C250D" w:rsidP="00656987">
      <w:pPr>
        <w:widowControl/>
        <w:jc w:val="left"/>
      </w:pPr>
      <w:r>
        <w:rPr>
          <w:noProof/>
        </w:rPr>
        <w:drawing>
          <wp:inline distT="0" distB="0" distL="0" distR="0" wp14:anchorId="5E370BA6" wp14:editId="66295C56">
            <wp:extent cx="6120130" cy="3630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6785" w14:textId="5D4C98FA" w:rsidR="00EE68DD" w:rsidRDefault="00EE68DD" w:rsidP="00656987">
      <w:pPr>
        <w:widowControl/>
        <w:jc w:val="left"/>
      </w:pPr>
    </w:p>
    <w:p w14:paraId="4F0115C4" w14:textId="5E95A0EF" w:rsidR="00EE68DD" w:rsidRDefault="00EE68DD" w:rsidP="00656987">
      <w:pPr>
        <w:widowControl/>
        <w:jc w:val="left"/>
      </w:pPr>
    </w:p>
    <w:p w14:paraId="40515881" w14:textId="2D4BE32B" w:rsidR="00EE68DD" w:rsidRDefault="00EE68DD" w:rsidP="00656987">
      <w:pPr>
        <w:widowControl/>
        <w:jc w:val="left"/>
      </w:pPr>
    </w:p>
    <w:p w14:paraId="5575F7AD" w14:textId="77777777" w:rsidR="00F46D76" w:rsidRDefault="00F46D76" w:rsidP="00F46D76">
      <w:r>
        <w:rPr>
          <w:rFonts w:hint="eastAsia"/>
        </w:rPr>
        <w:t>附</w:t>
      </w:r>
      <w:r>
        <w:t xml:space="preserve"> 1</w:t>
      </w:r>
    </w:p>
    <w:p w14:paraId="29AB8A61" w14:textId="77777777" w:rsidR="00F46D76" w:rsidRDefault="00F46D76" w:rsidP="00F46D76">
      <w:pPr>
        <w:rPr>
          <w:kern w:val="0"/>
          <w:sz w:val="28"/>
          <w:szCs w:val="20"/>
        </w:rPr>
      </w:pPr>
      <w:r>
        <w:rPr>
          <w:rFonts w:hint="eastAsia"/>
        </w:rPr>
        <w:t>（本文档相关术语）</w:t>
      </w:r>
    </w:p>
    <w:p w14:paraId="34E87F9C" w14:textId="77777777" w:rsidR="00F46D76" w:rsidRDefault="00F46D76" w:rsidP="00F46D76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8"/>
        <w:gridCol w:w="7480"/>
      </w:tblGrid>
      <w:tr w:rsidR="00F46D76" w14:paraId="35689631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4B61" w14:textId="77777777" w:rsidR="00F46D76" w:rsidRDefault="00F46D76" w:rsidP="00273A52">
            <w:pPr>
              <w:jc w:val="center"/>
            </w:pPr>
            <w:r>
              <w:rPr>
                <w:rFonts w:hint="eastAsia"/>
              </w:rPr>
              <w:t>简称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9B8F" w14:textId="77777777" w:rsidR="00F46D76" w:rsidRDefault="00F46D76" w:rsidP="000A5A33">
            <w:r>
              <w:rPr>
                <w:rFonts w:hint="eastAsia"/>
              </w:rPr>
              <w:t>描述</w:t>
            </w:r>
          </w:p>
        </w:tc>
      </w:tr>
      <w:tr w:rsidR="00F46D76" w14:paraId="3D217BEC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9618" w14:textId="2C4F2763" w:rsidR="00F46D76" w:rsidRDefault="00F46D76" w:rsidP="008F0454">
            <w:pPr>
              <w:jc w:val="center"/>
            </w:pP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C459" w14:textId="613E40F7" w:rsidR="00F46D76" w:rsidRDefault="00F46D76" w:rsidP="000A5A33"/>
        </w:tc>
      </w:tr>
      <w:tr w:rsidR="00F46D76" w14:paraId="53D9E0BC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F4A9" w14:textId="60BDBE2F" w:rsidR="00F46D76" w:rsidRDefault="00F46D76" w:rsidP="008F0454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CEC3" w14:textId="73A6CAC4" w:rsidR="00F46D76" w:rsidRDefault="00F46D76" w:rsidP="000A5A33"/>
        </w:tc>
      </w:tr>
      <w:tr w:rsidR="00F46D76" w14:paraId="49078181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7A97" w14:textId="315F663C" w:rsidR="00F46D76" w:rsidRDefault="00F46D76" w:rsidP="008F0454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DB14" w14:textId="6A35EA03" w:rsidR="00F46D76" w:rsidRDefault="00F46D76" w:rsidP="000A5A33"/>
        </w:tc>
      </w:tr>
      <w:tr w:rsidR="00F46D76" w14:paraId="7CF690DD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19A4" w14:textId="780BDFBC" w:rsidR="00F46D76" w:rsidRDefault="00F46D76" w:rsidP="008F0454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7202" w14:textId="33E1C9EA" w:rsidR="00F46D76" w:rsidRDefault="00F46D76" w:rsidP="000A5A33"/>
        </w:tc>
      </w:tr>
      <w:tr w:rsidR="00F46D76" w14:paraId="68A956FC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5BD5" w14:textId="7A0B24D5" w:rsidR="00F46D76" w:rsidRDefault="00F46D76" w:rsidP="008F0454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C36F" w14:textId="7A93254E" w:rsidR="00F46D76" w:rsidRDefault="00F46D76" w:rsidP="000A5A33"/>
        </w:tc>
      </w:tr>
      <w:tr w:rsidR="008F0454" w14:paraId="5646A5C3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DD56" w14:textId="77777777" w:rsidR="008F0454" w:rsidRDefault="008F0454" w:rsidP="008F0454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F346" w14:textId="77777777" w:rsidR="008F0454" w:rsidRDefault="008F0454" w:rsidP="000A5A33"/>
        </w:tc>
      </w:tr>
      <w:tr w:rsidR="008F0454" w14:paraId="29E28F4D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01CE" w14:textId="0C67D75D" w:rsidR="008F0454" w:rsidRDefault="008F0454" w:rsidP="008F0454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1F1E" w14:textId="1890F731" w:rsidR="008F0454" w:rsidRDefault="008F0454" w:rsidP="000A5A33"/>
        </w:tc>
      </w:tr>
      <w:tr w:rsidR="008F0454" w14:paraId="4690ECB5" w14:textId="77777777" w:rsidTr="008F045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48CC" w14:textId="3960F4B1" w:rsidR="008F0454" w:rsidRPr="008F0454" w:rsidRDefault="008F0454" w:rsidP="008F0454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B36B" w14:textId="06BDC5FB" w:rsidR="008F0454" w:rsidRDefault="008F0454" w:rsidP="000A5A33"/>
        </w:tc>
      </w:tr>
    </w:tbl>
    <w:p w14:paraId="1A868445" w14:textId="57980137" w:rsidR="00A00370" w:rsidRPr="00744B74" w:rsidRDefault="00A00370" w:rsidP="00262273"/>
    <w:sectPr w:rsidR="00A00370" w:rsidRPr="00744B74" w:rsidSect="0022032F">
      <w:headerReference w:type="default" r:id="rId16"/>
      <w:footerReference w:type="default" r:id="rId17"/>
      <w:pgSz w:w="11906" w:h="16838" w:code="9"/>
      <w:pgMar w:top="1701" w:right="1134" w:bottom="1440" w:left="1134" w:header="56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4A79" w14:textId="77777777" w:rsidR="00CE235F" w:rsidRDefault="00CE235F" w:rsidP="00370315">
      <w:r>
        <w:separator/>
      </w:r>
    </w:p>
  </w:endnote>
  <w:endnote w:type="continuationSeparator" w:id="0">
    <w:p w14:paraId="718F6DAB" w14:textId="77777777" w:rsidR="00CE235F" w:rsidRDefault="00CE235F" w:rsidP="0037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339" w14:textId="77777777" w:rsidR="000A5A33" w:rsidRDefault="000A5A33" w:rsidP="00104545">
    <w:pPr>
      <w:pStyle w:val="a5"/>
      <w:rPr>
        <w:lang w:eastAsia="zh-CN"/>
      </w:rPr>
    </w:pPr>
  </w:p>
  <w:p w14:paraId="2CEACE3F" w14:textId="77777777" w:rsidR="000A5A33" w:rsidRPr="00104545" w:rsidRDefault="0022032F" w:rsidP="00104545">
    <w:pPr>
      <w:pStyle w:val="a5"/>
    </w:pPr>
    <w:r>
      <w:rPr>
        <w:noProof/>
        <w:lang w:val="en-US" w:eastAsia="zh-CN"/>
      </w:rPr>
      <w:drawing>
        <wp:inline distT="0" distB="0" distL="0" distR="0" wp14:anchorId="1FDA03C0" wp14:editId="09CE9E9E">
          <wp:extent cx="1574800" cy="685800"/>
          <wp:effectExtent l="0" t="0" r="635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242D" w14:textId="77777777" w:rsidR="000A5A33" w:rsidRPr="00EF0BA4" w:rsidRDefault="0022032F" w:rsidP="00EF0BA4">
    <w:pPr>
      <w:pStyle w:val="a5"/>
    </w:pPr>
    <w:r>
      <w:rPr>
        <w:noProof/>
        <w:lang w:val="en-US" w:eastAsia="zh-CN"/>
      </w:rPr>
      <w:drawing>
        <wp:inline distT="0" distB="0" distL="0" distR="0" wp14:anchorId="6C84FA65" wp14:editId="4486D2CD">
          <wp:extent cx="1574800" cy="685800"/>
          <wp:effectExtent l="0" t="0" r="635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B31F" w14:textId="77777777" w:rsidR="00CE235F" w:rsidRDefault="00CE235F" w:rsidP="00370315">
      <w:r>
        <w:separator/>
      </w:r>
    </w:p>
  </w:footnote>
  <w:footnote w:type="continuationSeparator" w:id="0">
    <w:p w14:paraId="6875F94A" w14:textId="77777777" w:rsidR="00CE235F" w:rsidRDefault="00CE235F" w:rsidP="00370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CB0E" w14:textId="77777777" w:rsidR="000A5A33" w:rsidRDefault="00CE235F">
    <w:pPr>
      <w:pStyle w:val="a3"/>
    </w:pPr>
    <w:r>
      <w:rPr>
        <w:noProof/>
      </w:rPr>
      <w:pict w14:anchorId="1C59C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3" o:spid="_x0000_s1041" type="#_x0000_t75" style="position:absolute;left:0;text-align:left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CHUHANG TECH 名片-10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F089" w14:textId="77777777" w:rsidR="000A5A33" w:rsidRPr="00426191" w:rsidRDefault="00CE235F" w:rsidP="00104545">
    <w:pPr>
      <w:pStyle w:val="a3"/>
      <w:pBdr>
        <w:bottom w:val="none" w:sz="0" w:space="0" w:color="auto"/>
      </w:pBdr>
      <w:jc w:val="left"/>
    </w:pPr>
    <w:r>
      <w:rPr>
        <w:noProof/>
      </w:rPr>
      <w:pict w14:anchorId="3AB41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4" o:spid="_x0000_s1042" type="#_x0000_t75" style="position:absolute;margin-left:-66.55pt;margin-top:-80.8pt;width:595.45pt;height:842.05pt;z-index:-251657216;mso-position-horizontal-relative:margin;mso-position-vertical-relative:margin" o:allowincell="f">
          <v:imagedata r:id="rId1" o:title="CHUHANG TECH 名片-10-"/>
          <w10:wrap anchorx="margin" anchory="margin"/>
        </v:shape>
      </w:pict>
    </w:r>
    <w:r w:rsidR="000A5A33">
      <w:rPr>
        <w:noProof/>
        <w:lang w:val="en-US" w:eastAsia="zh-CN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EC2E2EC" wp14:editId="558848CE">
              <wp:simplePos x="0" y="0"/>
              <wp:positionH relativeFrom="margin">
                <wp:posOffset>5080</wp:posOffset>
              </wp:positionH>
              <wp:positionV relativeFrom="paragraph">
                <wp:posOffset>760729</wp:posOffset>
              </wp:positionV>
              <wp:extent cx="6286500" cy="0"/>
              <wp:effectExtent l="0" t="0" r="19050" b="1905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BA591" id="Line 8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.4pt,59.9pt" to="495.4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bfpXq2gAAAAgBAAAPAAAAAAAAAAAAAAAAAA4EAABkcnMvZG93bnJl&#10;di54bWxQSwUGAAAAAAQABADzAAAAFQUAAAAA&#10;">
              <w10:wrap anchorx="margin"/>
            </v:line>
          </w:pict>
        </mc:Fallback>
      </mc:AlternateContent>
    </w:r>
    <w:r w:rsidR="000A5A33">
      <w:rPr>
        <w:noProof/>
        <w:lang w:val="en-US" w:eastAsia="zh-CN"/>
      </w:rPr>
      <w:drawing>
        <wp:inline distT="0" distB="0" distL="0" distR="0" wp14:anchorId="685DF534" wp14:editId="7794BB15">
          <wp:extent cx="1553845" cy="713740"/>
          <wp:effectExtent l="0" t="0" r="8255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45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5A33" w:rsidRPr="00426191">
      <w:rPr>
        <w:color w:val="0D388F"/>
        <w:sz w:val="28"/>
        <w:szCs w:val="28"/>
      </w:rPr>
      <w:t xml:space="preserve"> </w:t>
    </w:r>
    <w:r w:rsidR="000A5A33">
      <w:rPr>
        <w:color w:val="0D388F"/>
        <w:sz w:val="28"/>
        <w:szCs w:val="28"/>
      </w:rPr>
      <w:t xml:space="preserve">                                        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9DDD" w14:textId="77777777" w:rsidR="000A5A33" w:rsidRDefault="00CE235F">
    <w:pPr>
      <w:pStyle w:val="a3"/>
    </w:pPr>
    <w:r>
      <w:rPr>
        <w:noProof/>
      </w:rPr>
      <w:pict w14:anchorId="517BB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2" o:spid="_x0000_s1040" type="#_x0000_t75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imagedata r:id="rId1" o:title="CHUHANG TECH 名片-10-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8E59" w14:textId="77777777" w:rsidR="000A5A33" w:rsidRDefault="000A5A33" w:rsidP="00EF0BA4">
    <w:pPr>
      <w:pStyle w:val="a3"/>
      <w:pBdr>
        <w:bottom w:val="none" w:sz="0" w:space="0" w:color="auto"/>
      </w:pBdr>
      <w:jc w:val="right"/>
      <w:rPr>
        <w:color w:val="0D388F"/>
        <w:sz w:val="28"/>
        <w:szCs w:val="28"/>
      </w:rPr>
    </w:pPr>
  </w:p>
  <w:p w14:paraId="2C7DCF2A" w14:textId="77777777" w:rsidR="000A5A33" w:rsidRPr="00426191" w:rsidRDefault="000A5A33" w:rsidP="00EF0BA4">
    <w:pPr>
      <w:pStyle w:val="a3"/>
      <w:pBdr>
        <w:bottom w:val="none" w:sz="0" w:space="0" w:color="auto"/>
      </w:pBdr>
      <w:jc w:val="right"/>
    </w:pPr>
    <w:r>
      <w:rPr>
        <w:noProof/>
        <w:lang w:val="en-US" w:eastAsia="zh-C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34D85C8" wp14:editId="2011F8DD">
              <wp:simplePos x="0" y="0"/>
              <wp:positionH relativeFrom="margin">
                <wp:posOffset>-100330</wp:posOffset>
              </wp:positionH>
              <wp:positionV relativeFrom="paragraph">
                <wp:posOffset>267984</wp:posOffset>
              </wp:positionV>
              <wp:extent cx="62865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720C7" id="Line 8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7.9pt,21.1pt" to="487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">
              <w10:wrap anchorx="margin"/>
            </v:line>
          </w:pict>
        </mc:Fallback>
      </mc:AlternateContent>
    </w:r>
    <w:r>
      <w:rPr>
        <w:color w:val="0D388F"/>
        <w:sz w:val="28"/>
        <w:szCs w:val="2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47E0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  <w:color w:val="auto"/>
        <w:u w:val="none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decimal"/>
      <w:lvlText w:val="%3、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）"/>
      <w:lvlJc w:val="left"/>
      <w:pPr>
        <w:tabs>
          <w:tab w:val="num" w:pos="2040"/>
        </w:tabs>
        <w:ind w:left="2040" w:hanging="360"/>
      </w:pPr>
      <w:rPr>
        <w:rFonts w:hint="default"/>
        <w:color w:val="auto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092A4969"/>
    <w:multiLevelType w:val="hybridMultilevel"/>
    <w:tmpl w:val="9A6EEA34"/>
    <w:lvl w:ilvl="0" w:tplc="FACE6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1E7079"/>
    <w:multiLevelType w:val="hybridMultilevel"/>
    <w:tmpl w:val="D984556C"/>
    <w:lvl w:ilvl="0" w:tplc="F5DCBD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894F6B"/>
    <w:multiLevelType w:val="hybridMultilevel"/>
    <w:tmpl w:val="3850CF36"/>
    <w:lvl w:ilvl="0" w:tplc="274E6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491DB5"/>
    <w:multiLevelType w:val="hybridMultilevel"/>
    <w:tmpl w:val="C5EEE098"/>
    <w:lvl w:ilvl="0" w:tplc="F0300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B430C8"/>
    <w:multiLevelType w:val="hybridMultilevel"/>
    <w:tmpl w:val="41F23278"/>
    <w:lvl w:ilvl="0" w:tplc="B65EC08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8B61A3"/>
    <w:multiLevelType w:val="hybridMultilevel"/>
    <w:tmpl w:val="F5E84E58"/>
    <w:lvl w:ilvl="0" w:tplc="F0300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F56A07"/>
    <w:multiLevelType w:val="hybridMultilevel"/>
    <w:tmpl w:val="1E40D51C"/>
    <w:lvl w:ilvl="0" w:tplc="BA468050">
      <w:start w:val="1"/>
      <w:numFmt w:val="decimal"/>
      <w:lvlText w:val="（%1）"/>
      <w:lvlJc w:val="left"/>
      <w:pPr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AEC4EA4"/>
    <w:multiLevelType w:val="hybridMultilevel"/>
    <w:tmpl w:val="B5528ACC"/>
    <w:lvl w:ilvl="0" w:tplc="2B4EC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254807"/>
    <w:multiLevelType w:val="hybridMultilevel"/>
    <w:tmpl w:val="B00C2B60"/>
    <w:lvl w:ilvl="0" w:tplc="228EE9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8B29FE"/>
    <w:multiLevelType w:val="hybridMultilevel"/>
    <w:tmpl w:val="8A60F51C"/>
    <w:lvl w:ilvl="0" w:tplc="6ECCF5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6540376"/>
    <w:multiLevelType w:val="hybridMultilevel"/>
    <w:tmpl w:val="D590B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977AFD"/>
    <w:multiLevelType w:val="hybridMultilevel"/>
    <w:tmpl w:val="B55AD598"/>
    <w:lvl w:ilvl="0" w:tplc="B98262E8">
      <w:start w:val="1"/>
      <w:numFmt w:val="decimal"/>
      <w:lvlText w:val="（%1）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9" w15:restartNumberingAfterBreak="0">
    <w:nsid w:val="3B6A105E"/>
    <w:multiLevelType w:val="hybridMultilevel"/>
    <w:tmpl w:val="3392BEAC"/>
    <w:lvl w:ilvl="0" w:tplc="A058D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4A4852"/>
    <w:multiLevelType w:val="hybridMultilevel"/>
    <w:tmpl w:val="180CD4B2"/>
    <w:lvl w:ilvl="0" w:tplc="410E4AF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C5595F"/>
    <w:multiLevelType w:val="hybridMultilevel"/>
    <w:tmpl w:val="B28ACAC8"/>
    <w:lvl w:ilvl="0" w:tplc="89308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C15D7B"/>
    <w:multiLevelType w:val="hybridMultilevel"/>
    <w:tmpl w:val="9B8E03A8"/>
    <w:lvl w:ilvl="0" w:tplc="FDC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6710BA"/>
    <w:multiLevelType w:val="hybridMultilevel"/>
    <w:tmpl w:val="84948880"/>
    <w:lvl w:ilvl="0" w:tplc="41F60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C25318"/>
    <w:multiLevelType w:val="hybridMultilevel"/>
    <w:tmpl w:val="342616DC"/>
    <w:lvl w:ilvl="0" w:tplc="F0300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120408"/>
    <w:multiLevelType w:val="hybridMultilevel"/>
    <w:tmpl w:val="87E60C7E"/>
    <w:lvl w:ilvl="0" w:tplc="F030030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D85212"/>
    <w:multiLevelType w:val="hybridMultilevel"/>
    <w:tmpl w:val="325C5312"/>
    <w:lvl w:ilvl="0" w:tplc="054A3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49027E"/>
    <w:multiLevelType w:val="hybridMultilevel"/>
    <w:tmpl w:val="73BEAA28"/>
    <w:lvl w:ilvl="0" w:tplc="F0300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523D34"/>
    <w:multiLevelType w:val="hybridMultilevel"/>
    <w:tmpl w:val="450EAB7C"/>
    <w:lvl w:ilvl="0" w:tplc="F030030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5C4F9A"/>
    <w:multiLevelType w:val="hybridMultilevel"/>
    <w:tmpl w:val="F8F8F40C"/>
    <w:lvl w:ilvl="0" w:tplc="F0300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51230F"/>
    <w:multiLevelType w:val="hybridMultilevel"/>
    <w:tmpl w:val="72E2A0B8"/>
    <w:lvl w:ilvl="0" w:tplc="D92A9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2175D8"/>
    <w:multiLevelType w:val="hybridMultilevel"/>
    <w:tmpl w:val="6D26E952"/>
    <w:lvl w:ilvl="0" w:tplc="8B326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B83EC6"/>
    <w:multiLevelType w:val="hybridMultilevel"/>
    <w:tmpl w:val="4D7E45A0"/>
    <w:lvl w:ilvl="0" w:tplc="F6C2F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335856"/>
    <w:multiLevelType w:val="hybridMultilevel"/>
    <w:tmpl w:val="D8ACEED8"/>
    <w:lvl w:ilvl="0" w:tplc="CD06F9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CD3809"/>
    <w:multiLevelType w:val="hybridMultilevel"/>
    <w:tmpl w:val="77C08DD0"/>
    <w:lvl w:ilvl="0" w:tplc="12D4A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690F64"/>
    <w:multiLevelType w:val="hybridMultilevel"/>
    <w:tmpl w:val="64245238"/>
    <w:lvl w:ilvl="0" w:tplc="F0300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3"/>
  </w:num>
  <w:num w:numId="3">
    <w:abstractNumId w:val="0"/>
  </w:num>
  <w:num w:numId="4">
    <w:abstractNumId w:val="27"/>
  </w:num>
  <w:num w:numId="5">
    <w:abstractNumId w:val="23"/>
  </w:num>
  <w:num w:numId="6">
    <w:abstractNumId w:val="30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6"/>
  </w:num>
  <w:num w:numId="13">
    <w:abstractNumId w:val="22"/>
  </w:num>
  <w:num w:numId="14">
    <w:abstractNumId w:val="24"/>
  </w:num>
  <w:num w:numId="15">
    <w:abstractNumId w:val="12"/>
  </w:num>
  <w:num w:numId="16">
    <w:abstractNumId w:val="35"/>
  </w:num>
  <w:num w:numId="17">
    <w:abstractNumId w:val="29"/>
  </w:num>
  <w:num w:numId="18">
    <w:abstractNumId w:val="10"/>
  </w:num>
  <w:num w:numId="19">
    <w:abstractNumId w:val="25"/>
  </w:num>
  <w:num w:numId="20">
    <w:abstractNumId w:val="28"/>
  </w:num>
  <w:num w:numId="21">
    <w:abstractNumId w:val="17"/>
  </w:num>
  <w:num w:numId="22">
    <w:abstractNumId w:val="32"/>
  </w:num>
  <w:num w:numId="23">
    <w:abstractNumId w:val="14"/>
  </w:num>
  <w:num w:numId="24">
    <w:abstractNumId w:val="21"/>
  </w:num>
  <w:num w:numId="25">
    <w:abstractNumId w:val="34"/>
  </w:num>
  <w:num w:numId="26">
    <w:abstractNumId w:val="8"/>
  </w:num>
  <w:num w:numId="27">
    <w:abstractNumId w:val="20"/>
  </w:num>
  <w:num w:numId="28">
    <w:abstractNumId w:val="11"/>
  </w:num>
  <w:num w:numId="29">
    <w:abstractNumId w:val="26"/>
  </w:num>
  <w:num w:numId="30">
    <w:abstractNumId w:val="15"/>
  </w:num>
  <w:num w:numId="31">
    <w:abstractNumId w:val="31"/>
  </w:num>
  <w:num w:numId="32">
    <w:abstractNumId w:val="13"/>
  </w:num>
  <w:num w:numId="33">
    <w:abstractNumId w:val="18"/>
  </w:num>
  <w:num w:numId="34">
    <w:abstractNumId w:val="19"/>
  </w:num>
  <w:num w:numId="35">
    <w:abstractNumId w:val="7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EF"/>
    <w:rsid w:val="00007DC0"/>
    <w:rsid w:val="000109E7"/>
    <w:rsid w:val="0001276A"/>
    <w:rsid w:val="00016543"/>
    <w:rsid w:val="00027947"/>
    <w:rsid w:val="00035DEE"/>
    <w:rsid w:val="00043921"/>
    <w:rsid w:val="0004425B"/>
    <w:rsid w:val="00044F86"/>
    <w:rsid w:val="00046F66"/>
    <w:rsid w:val="00055EFC"/>
    <w:rsid w:val="00057629"/>
    <w:rsid w:val="00061951"/>
    <w:rsid w:val="000619A7"/>
    <w:rsid w:val="00062DB0"/>
    <w:rsid w:val="000642BE"/>
    <w:rsid w:val="00071B6E"/>
    <w:rsid w:val="00075947"/>
    <w:rsid w:val="00075E87"/>
    <w:rsid w:val="000861FF"/>
    <w:rsid w:val="00087ED6"/>
    <w:rsid w:val="00090DAA"/>
    <w:rsid w:val="00093476"/>
    <w:rsid w:val="000A39CE"/>
    <w:rsid w:val="000A5A33"/>
    <w:rsid w:val="000B4EF4"/>
    <w:rsid w:val="000C5029"/>
    <w:rsid w:val="000D08E8"/>
    <w:rsid w:val="000D16C2"/>
    <w:rsid w:val="000E34F9"/>
    <w:rsid w:val="000E7A42"/>
    <w:rsid w:val="000F2C0A"/>
    <w:rsid w:val="0010064B"/>
    <w:rsid w:val="00104545"/>
    <w:rsid w:val="00111359"/>
    <w:rsid w:val="001145E5"/>
    <w:rsid w:val="001157AC"/>
    <w:rsid w:val="0011658A"/>
    <w:rsid w:val="00120C9A"/>
    <w:rsid w:val="0012447E"/>
    <w:rsid w:val="0012494C"/>
    <w:rsid w:val="00132A02"/>
    <w:rsid w:val="001422E5"/>
    <w:rsid w:val="0015289A"/>
    <w:rsid w:val="00153A9C"/>
    <w:rsid w:val="00153D1E"/>
    <w:rsid w:val="0015796C"/>
    <w:rsid w:val="00165AF2"/>
    <w:rsid w:val="00166A7C"/>
    <w:rsid w:val="00171197"/>
    <w:rsid w:val="00173743"/>
    <w:rsid w:val="0017644E"/>
    <w:rsid w:val="00176606"/>
    <w:rsid w:val="001A119E"/>
    <w:rsid w:val="001A40AF"/>
    <w:rsid w:val="001A4BA6"/>
    <w:rsid w:val="001A51C6"/>
    <w:rsid w:val="001A5665"/>
    <w:rsid w:val="001A7FFE"/>
    <w:rsid w:val="001B0CF0"/>
    <w:rsid w:val="001B1414"/>
    <w:rsid w:val="001B152A"/>
    <w:rsid w:val="001B3417"/>
    <w:rsid w:val="001C1211"/>
    <w:rsid w:val="001C3CD6"/>
    <w:rsid w:val="001C5D55"/>
    <w:rsid w:val="001D0A6F"/>
    <w:rsid w:val="001D125B"/>
    <w:rsid w:val="001F3AC1"/>
    <w:rsid w:val="00205423"/>
    <w:rsid w:val="00210BCE"/>
    <w:rsid w:val="002130CB"/>
    <w:rsid w:val="00213E08"/>
    <w:rsid w:val="0022032F"/>
    <w:rsid w:val="00222037"/>
    <w:rsid w:val="0022588D"/>
    <w:rsid w:val="00230A9E"/>
    <w:rsid w:val="00232057"/>
    <w:rsid w:val="00232470"/>
    <w:rsid w:val="00242D76"/>
    <w:rsid w:val="00253716"/>
    <w:rsid w:val="00262273"/>
    <w:rsid w:val="0026378E"/>
    <w:rsid w:val="002702BF"/>
    <w:rsid w:val="00270471"/>
    <w:rsid w:val="00272F98"/>
    <w:rsid w:val="00273A52"/>
    <w:rsid w:val="0027507A"/>
    <w:rsid w:val="002A04B3"/>
    <w:rsid w:val="002A1279"/>
    <w:rsid w:val="002A7988"/>
    <w:rsid w:val="002B54E1"/>
    <w:rsid w:val="002C250D"/>
    <w:rsid w:val="002C3F7B"/>
    <w:rsid w:val="002D79D9"/>
    <w:rsid w:val="002F5C02"/>
    <w:rsid w:val="0030317E"/>
    <w:rsid w:val="0030599A"/>
    <w:rsid w:val="00305EAE"/>
    <w:rsid w:val="00310351"/>
    <w:rsid w:val="003135C8"/>
    <w:rsid w:val="00317583"/>
    <w:rsid w:val="00334DA4"/>
    <w:rsid w:val="00335B2B"/>
    <w:rsid w:val="0034372D"/>
    <w:rsid w:val="003469F4"/>
    <w:rsid w:val="00346AC0"/>
    <w:rsid w:val="003552BC"/>
    <w:rsid w:val="003568B4"/>
    <w:rsid w:val="00361514"/>
    <w:rsid w:val="00362554"/>
    <w:rsid w:val="0036529A"/>
    <w:rsid w:val="00370315"/>
    <w:rsid w:val="0037517B"/>
    <w:rsid w:val="00385967"/>
    <w:rsid w:val="00392109"/>
    <w:rsid w:val="00394707"/>
    <w:rsid w:val="00395373"/>
    <w:rsid w:val="003A4019"/>
    <w:rsid w:val="003B684A"/>
    <w:rsid w:val="003B75F4"/>
    <w:rsid w:val="003C03EB"/>
    <w:rsid w:val="003C0B0F"/>
    <w:rsid w:val="003C52D2"/>
    <w:rsid w:val="003C7817"/>
    <w:rsid w:val="00401E76"/>
    <w:rsid w:val="004032C3"/>
    <w:rsid w:val="0040492A"/>
    <w:rsid w:val="004101F0"/>
    <w:rsid w:val="00412319"/>
    <w:rsid w:val="00417776"/>
    <w:rsid w:val="00420896"/>
    <w:rsid w:val="0042164D"/>
    <w:rsid w:val="00424A6C"/>
    <w:rsid w:val="00426191"/>
    <w:rsid w:val="00434442"/>
    <w:rsid w:val="004350B3"/>
    <w:rsid w:val="00442E5B"/>
    <w:rsid w:val="00442FD7"/>
    <w:rsid w:val="0044372E"/>
    <w:rsid w:val="0044467B"/>
    <w:rsid w:val="00444B30"/>
    <w:rsid w:val="0045601B"/>
    <w:rsid w:val="00470240"/>
    <w:rsid w:val="004824F3"/>
    <w:rsid w:val="00483026"/>
    <w:rsid w:val="004857B5"/>
    <w:rsid w:val="004902C7"/>
    <w:rsid w:val="0049256F"/>
    <w:rsid w:val="004A126B"/>
    <w:rsid w:val="004A21DC"/>
    <w:rsid w:val="004A5237"/>
    <w:rsid w:val="004B441B"/>
    <w:rsid w:val="004B50AA"/>
    <w:rsid w:val="004B5F19"/>
    <w:rsid w:val="004D1DC5"/>
    <w:rsid w:val="004D26BC"/>
    <w:rsid w:val="004E4B5F"/>
    <w:rsid w:val="004F646C"/>
    <w:rsid w:val="004F7FC0"/>
    <w:rsid w:val="0052183B"/>
    <w:rsid w:val="00522655"/>
    <w:rsid w:val="005244DD"/>
    <w:rsid w:val="00530F8D"/>
    <w:rsid w:val="005345A8"/>
    <w:rsid w:val="005415C9"/>
    <w:rsid w:val="00543F92"/>
    <w:rsid w:val="0055529E"/>
    <w:rsid w:val="005574F4"/>
    <w:rsid w:val="00557D1C"/>
    <w:rsid w:val="005601D0"/>
    <w:rsid w:val="00565053"/>
    <w:rsid w:val="005721B8"/>
    <w:rsid w:val="005760DC"/>
    <w:rsid w:val="00576656"/>
    <w:rsid w:val="005A35B8"/>
    <w:rsid w:val="005A679D"/>
    <w:rsid w:val="005B0943"/>
    <w:rsid w:val="005B203B"/>
    <w:rsid w:val="005B3756"/>
    <w:rsid w:val="005B3FA3"/>
    <w:rsid w:val="005C226C"/>
    <w:rsid w:val="005C461D"/>
    <w:rsid w:val="005F00A6"/>
    <w:rsid w:val="005F07F1"/>
    <w:rsid w:val="005F2B1F"/>
    <w:rsid w:val="005F3D93"/>
    <w:rsid w:val="005F476E"/>
    <w:rsid w:val="005F5F1B"/>
    <w:rsid w:val="00600C05"/>
    <w:rsid w:val="0060343F"/>
    <w:rsid w:val="00605348"/>
    <w:rsid w:val="006079F7"/>
    <w:rsid w:val="00614133"/>
    <w:rsid w:val="006447AF"/>
    <w:rsid w:val="00656987"/>
    <w:rsid w:val="00656EFF"/>
    <w:rsid w:val="0066046A"/>
    <w:rsid w:val="00660559"/>
    <w:rsid w:val="00664D27"/>
    <w:rsid w:val="006666B5"/>
    <w:rsid w:val="00666EBD"/>
    <w:rsid w:val="006704AE"/>
    <w:rsid w:val="00681094"/>
    <w:rsid w:val="0068210E"/>
    <w:rsid w:val="00683AAD"/>
    <w:rsid w:val="00683B19"/>
    <w:rsid w:val="00685B38"/>
    <w:rsid w:val="00697934"/>
    <w:rsid w:val="00697BD9"/>
    <w:rsid w:val="006A1C70"/>
    <w:rsid w:val="006B55C6"/>
    <w:rsid w:val="006B5D80"/>
    <w:rsid w:val="006B6C3D"/>
    <w:rsid w:val="006D1958"/>
    <w:rsid w:val="006D3577"/>
    <w:rsid w:val="006D5D8A"/>
    <w:rsid w:val="006D7232"/>
    <w:rsid w:val="006E2E50"/>
    <w:rsid w:val="006E4F42"/>
    <w:rsid w:val="006E5692"/>
    <w:rsid w:val="006E5F07"/>
    <w:rsid w:val="006E61EF"/>
    <w:rsid w:val="006F1B1F"/>
    <w:rsid w:val="006F348F"/>
    <w:rsid w:val="006F6BD9"/>
    <w:rsid w:val="00702A15"/>
    <w:rsid w:val="00702EC7"/>
    <w:rsid w:val="00703F40"/>
    <w:rsid w:val="00704B9C"/>
    <w:rsid w:val="00706991"/>
    <w:rsid w:val="007114CB"/>
    <w:rsid w:val="007137FC"/>
    <w:rsid w:val="00721412"/>
    <w:rsid w:val="007322E7"/>
    <w:rsid w:val="00732313"/>
    <w:rsid w:val="00733AE8"/>
    <w:rsid w:val="007372CA"/>
    <w:rsid w:val="00741E7E"/>
    <w:rsid w:val="00743EDD"/>
    <w:rsid w:val="00744B74"/>
    <w:rsid w:val="00762ACB"/>
    <w:rsid w:val="0077285D"/>
    <w:rsid w:val="007801FE"/>
    <w:rsid w:val="0078091A"/>
    <w:rsid w:val="00785A5B"/>
    <w:rsid w:val="00786339"/>
    <w:rsid w:val="007864D7"/>
    <w:rsid w:val="00786F82"/>
    <w:rsid w:val="007A5CFA"/>
    <w:rsid w:val="007A782F"/>
    <w:rsid w:val="007B3AFA"/>
    <w:rsid w:val="007B58B3"/>
    <w:rsid w:val="007C7042"/>
    <w:rsid w:val="007C73D1"/>
    <w:rsid w:val="007E11D8"/>
    <w:rsid w:val="007E31D8"/>
    <w:rsid w:val="007F2A8E"/>
    <w:rsid w:val="007F5644"/>
    <w:rsid w:val="00801C28"/>
    <w:rsid w:val="00801D15"/>
    <w:rsid w:val="00817C07"/>
    <w:rsid w:val="008319EA"/>
    <w:rsid w:val="0083590B"/>
    <w:rsid w:val="0083764B"/>
    <w:rsid w:val="0084337C"/>
    <w:rsid w:val="00844781"/>
    <w:rsid w:val="008506BE"/>
    <w:rsid w:val="00852A41"/>
    <w:rsid w:val="00867E01"/>
    <w:rsid w:val="00873B70"/>
    <w:rsid w:val="00876B3D"/>
    <w:rsid w:val="0088313C"/>
    <w:rsid w:val="00891AF4"/>
    <w:rsid w:val="008966EF"/>
    <w:rsid w:val="008A793D"/>
    <w:rsid w:val="008B20D9"/>
    <w:rsid w:val="008B411E"/>
    <w:rsid w:val="008C18F4"/>
    <w:rsid w:val="008C3455"/>
    <w:rsid w:val="008C3C61"/>
    <w:rsid w:val="008C720B"/>
    <w:rsid w:val="008C78EF"/>
    <w:rsid w:val="008D443A"/>
    <w:rsid w:val="008E6ACE"/>
    <w:rsid w:val="008F0454"/>
    <w:rsid w:val="008F4A72"/>
    <w:rsid w:val="00902BA6"/>
    <w:rsid w:val="00903DF6"/>
    <w:rsid w:val="009045F2"/>
    <w:rsid w:val="00907125"/>
    <w:rsid w:val="009073A9"/>
    <w:rsid w:val="00907D6B"/>
    <w:rsid w:val="009109C2"/>
    <w:rsid w:val="00915634"/>
    <w:rsid w:val="00936186"/>
    <w:rsid w:val="00943343"/>
    <w:rsid w:val="00945C32"/>
    <w:rsid w:val="00950E24"/>
    <w:rsid w:val="00951006"/>
    <w:rsid w:val="00960A49"/>
    <w:rsid w:val="00976D78"/>
    <w:rsid w:val="00985746"/>
    <w:rsid w:val="00990F9C"/>
    <w:rsid w:val="009950D8"/>
    <w:rsid w:val="00997D19"/>
    <w:rsid w:val="009A53B1"/>
    <w:rsid w:val="009B005A"/>
    <w:rsid w:val="009B1024"/>
    <w:rsid w:val="009B11E3"/>
    <w:rsid w:val="009B2B25"/>
    <w:rsid w:val="009B4762"/>
    <w:rsid w:val="009C152F"/>
    <w:rsid w:val="009C21B9"/>
    <w:rsid w:val="009D54B1"/>
    <w:rsid w:val="009E2523"/>
    <w:rsid w:val="009E4663"/>
    <w:rsid w:val="009F21B1"/>
    <w:rsid w:val="00A00370"/>
    <w:rsid w:val="00A01F8D"/>
    <w:rsid w:val="00A02FA6"/>
    <w:rsid w:val="00A03968"/>
    <w:rsid w:val="00A07ECD"/>
    <w:rsid w:val="00A07F43"/>
    <w:rsid w:val="00A122AA"/>
    <w:rsid w:val="00A264EC"/>
    <w:rsid w:val="00A307ED"/>
    <w:rsid w:val="00A31085"/>
    <w:rsid w:val="00A311A6"/>
    <w:rsid w:val="00A41F1C"/>
    <w:rsid w:val="00A4407E"/>
    <w:rsid w:val="00A46F6D"/>
    <w:rsid w:val="00A53932"/>
    <w:rsid w:val="00A56524"/>
    <w:rsid w:val="00A56E7E"/>
    <w:rsid w:val="00A6085F"/>
    <w:rsid w:val="00A75081"/>
    <w:rsid w:val="00A81230"/>
    <w:rsid w:val="00A8354D"/>
    <w:rsid w:val="00A91025"/>
    <w:rsid w:val="00A950E9"/>
    <w:rsid w:val="00A963EA"/>
    <w:rsid w:val="00A9734A"/>
    <w:rsid w:val="00AA2174"/>
    <w:rsid w:val="00AA4F84"/>
    <w:rsid w:val="00AA61F8"/>
    <w:rsid w:val="00AA7995"/>
    <w:rsid w:val="00AB72B6"/>
    <w:rsid w:val="00AC0CA4"/>
    <w:rsid w:val="00AC1AED"/>
    <w:rsid w:val="00AC2B26"/>
    <w:rsid w:val="00AE10EB"/>
    <w:rsid w:val="00AF0DA5"/>
    <w:rsid w:val="00B00E06"/>
    <w:rsid w:val="00B014BA"/>
    <w:rsid w:val="00B30A04"/>
    <w:rsid w:val="00B33E2D"/>
    <w:rsid w:val="00B35CE1"/>
    <w:rsid w:val="00B43D77"/>
    <w:rsid w:val="00B45CC6"/>
    <w:rsid w:val="00B51B00"/>
    <w:rsid w:val="00B53CB1"/>
    <w:rsid w:val="00B5614D"/>
    <w:rsid w:val="00B56182"/>
    <w:rsid w:val="00B61E81"/>
    <w:rsid w:val="00B70134"/>
    <w:rsid w:val="00B70CBC"/>
    <w:rsid w:val="00B81F33"/>
    <w:rsid w:val="00BA2D34"/>
    <w:rsid w:val="00BA4DDA"/>
    <w:rsid w:val="00BA5794"/>
    <w:rsid w:val="00BB114C"/>
    <w:rsid w:val="00BC2BEE"/>
    <w:rsid w:val="00BC47D0"/>
    <w:rsid w:val="00BD5687"/>
    <w:rsid w:val="00BD5FE4"/>
    <w:rsid w:val="00BD722D"/>
    <w:rsid w:val="00BE6E57"/>
    <w:rsid w:val="00C10B33"/>
    <w:rsid w:val="00C14DBC"/>
    <w:rsid w:val="00C2044F"/>
    <w:rsid w:val="00C20CCE"/>
    <w:rsid w:val="00C2181D"/>
    <w:rsid w:val="00C21DF6"/>
    <w:rsid w:val="00C36BA4"/>
    <w:rsid w:val="00C42A0A"/>
    <w:rsid w:val="00C42FB6"/>
    <w:rsid w:val="00C43E98"/>
    <w:rsid w:val="00C47775"/>
    <w:rsid w:val="00C60657"/>
    <w:rsid w:val="00C672A8"/>
    <w:rsid w:val="00C726E5"/>
    <w:rsid w:val="00C7624E"/>
    <w:rsid w:val="00C84E7A"/>
    <w:rsid w:val="00C8694C"/>
    <w:rsid w:val="00C92D44"/>
    <w:rsid w:val="00C9641B"/>
    <w:rsid w:val="00CA7EBE"/>
    <w:rsid w:val="00CB5A41"/>
    <w:rsid w:val="00CC097C"/>
    <w:rsid w:val="00CC1BA9"/>
    <w:rsid w:val="00CC3436"/>
    <w:rsid w:val="00CC5C42"/>
    <w:rsid w:val="00CD0BE1"/>
    <w:rsid w:val="00CD49C5"/>
    <w:rsid w:val="00CE235F"/>
    <w:rsid w:val="00CE2BA6"/>
    <w:rsid w:val="00CF1F6D"/>
    <w:rsid w:val="00CF75F7"/>
    <w:rsid w:val="00D0000E"/>
    <w:rsid w:val="00D16D0F"/>
    <w:rsid w:val="00D2191D"/>
    <w:rsid w:val="00D346D1"/>
    <w:rsid w:val="00D35588"/>
    <w:rsid w:val="00D556B3"/>
    <w:rsid w:val="00D55E95"/>
    <w:rsid w:val="00D71813"/>
    <w:rsid w:val="00D71A2D"/>
    <w:rsid w:val="00D74581"/>
    <w:rsid w:val="00D7461D"/>
    <w:rsid w:val="00D86FF1"/>
    <w:rsid w:val="00D94D56"/>
    <w:rsid w:val="00D95503"/>
    <w:rsid w:val="00DA5E74"/>
    <w:rsid w:val="00DB3D0A"/>
    <w:rsid w:val="00DC39D9"/>
    <w:rsid w:val="00DC6B40"/>
    <w:rsid w:val="00DD0250"/>
    <w:rsid w:val="00DD7D47"/>
    <w:rsid w:val="00DE42CF"/>
    <w:rsid w:val="00DF0805"/>
    <w:rsid w:val="00E029D6"/>
    <w:rsid w:val="00E03DE0"/>
    <w:rsid w:val="00E07624"/>
    <w:rsid w:val="00E32842"/>
    <w:rsid w:val="00E46E9F"/>
    <w:rsid w:val="00E52E72"/>
    <w:rsid w:val="00E5512C"/>
    <w:rsid w:val="00E55E0C"/>
    <w:rsid w:val="00E6193A"/>
    <w:rsid w:val="00E71572"/>
    <w:rsid w:val="00E746B8"/>
    <w:rsid w:val="00E774E1"/>
    <w:rsid w:val="00EA42DA"/>
    <w:rsid w:val="00EA5923"/>
    <w:rsid w:val="00EB2067"/>
    <w:rsid w:val="00EE1170"/>
    <w:rsid w:val="00EE28F9"/>
    <w:rsid w:val="00EE68DD"/>
    <w:rsid w:val="00EF0BA4"/>
    <w:rsid w:val="00EF412D"/>
    <w:rsid w:val="00F269AB"/>
    <w:rsid w:val="00F34EEC"/>
    <w:rsid w:val="00F375D9"/>
    <w:rsid w:val="00F448CF"/>
    <w:rsid w:val="00F46D76"/>
    <w:rsid w:val="00F47C89"/>
    <w:rsid w:val="00F53CD9"/>
    <w:rsid w:val="00F60A08"/>
    <w:rsid w:val="00F67D99"/>
    <w:rsid w:val="00F72AD7"/>
    <w:rsid w:val="00F72C32"/>
    <w:rsid w:val="00F73E17"/>
    <w:rsid w:val="00F74515"/>
    <w:rsid w:val="00F76883"/>
    <w:rsid w:val="00F82B73"/>
    <w:rsid w:val="00F8365C"/>
    <w:rsid w:val="00F86DB7"/>
    <w:rsid w:val="00F938B9"/>
    <w:rsid w:val="00F97845"/>
    <w:rsid w:val="00FA46E0"/>
    <w:rsid w:val="00FA5F4D"/>
    <w:rsid w:val="00FA6849"/>
    <w:rsid w:val="00FB20A3"/>
    <w:rsid w:val="00FB22AE"/>
    <w:rsid w:val="00FB3296"/>
    <w:rsid w:val="00FB34A5"/>
    <w:rsid w:val="00FB38EF"/>
    <w:rsid w:val="00FB6796"/>
    <w:rsid w:val="00FC08D0"/>
    <w:rsid w:val="00FC0E27"/>
    <w:rsid w:val="00FC6464"/>
    <w:rsid w:val="00FC74E9"/>
    <w:rsid w:val="00FD2F9E"/>
    <w:rsid w:val="00FE361C"/>
    <w:rsid w:val="00FF1F31"/>
    <w:rsid w:val="00FF4A84"/>
    <w:rsid w:val="00FF5A95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4076B"/>
  <w15:docId w15:val="{EF7DE912-4A24-496E-9106-A08A1358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4C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70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31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703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0315"/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370315"/>
    <w:rPr>
      <w:sz w:val="18"/>
      <w:szCs w:val="18"/>
    </w:rPr>
  </w:style>
  <w:style w:type="character" w:styleId="a9">
    <w:name w:val="Hyperlink"/>
    <w:rsid w:val="00C2044F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2044F"/>
    <w:pPr>
      <w:ind w:firstLineChars="200" w:firstLine="420"/>
    </w:pPr>
    <w:rPr>
      <w:szCs w:val="20"/>
    </w:rPr>
  </w:style>
  <w:style w:type="table" w:styleId="ab">
    <w:name w:val="Table Grid"/>
    <w:basedOn w:val="a1"/>
    <w:uiPriority w:val="39"/>
    <w:rsid w:val="003C5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ofTables">
    <w:name w:val="List of Tables"/>
    <w:basedOn w:val="a"/>
    <w:next w:val="a"/>
    <w:uiPriority w:val="99"/>
    <w:rsid w:val="00061951"/>
    <w:pPr>
      <w:widowControl/>
      <w:spacing w:after="6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ExampleChars">
    <w:name w:val="ExampleChars"/>
    <w:basedOn w:val="a0"/>
    <w:uiPriority w:val="99"/>
    <w:rsid w:val="00061951"/>
    <w:rPr>
      <w:rFonts w:ascii="Arial" w:hAnsi="Arial"/>
      <w:i/>
      <w:color w:val="0000FF"/>
      <w:sz w:val="20"/>
      <w:vertAlign w:val="baseline"/>
    </w:rPr>
  </w:style>
  <w:style w:type="paragraph" w:customStyle="1" w:styleId="TableCaption">
    <w:name w:val="Table Caption"/>
    <w:basedOn w:val="ac"/>
    <w:next w:val="a"/>
    <w:uiPriority w:val="99"/>
    <w:rsid w:val="00061951"/>
    <w:pPr>
      <w:widowControl/>
      <w:spacing w:before="120" w:after="120"/>
      <w:ind w:right="57"/>
      <w:jc w:val="center"/>
    </w:pPr>
    <w:rPr>
      <w:rFonts w:ascii="Arial" w:eastAsia="宋体" w:hAnsi="Arial" w:cs="Times New Roman"/>
      <w:b/>
      <w:kern w:val="0"/>
      <w:lang w:eastAsia="en-US"/>
    </w:rPr>
  </w:style>
  <w:style w:type="paragraph" w:styleId="ac">
    <w:name w:val="caption"/>
    <w:basedOn w:val="a"/>
    <w:next w:val="a"/>
    <w:uiPriority w:val="35"/>
    <w:semiHidden/>
    <w:unhideWhenUsed/>
    <w:qFormat/>
    <w:rsid w:val="00061951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D568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D568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D5687"/>
    <w:rPr>
      <w:rFonts w:ascii="Times New Roman" w:hAnsi="Times New Roman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568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D5687"/>
    <w:rPr>
      <w:rFonts w:ascii="Times New Roman" w:hAnsi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iangcong\Desktop\Cluster&#31639;&#27861;&#35828;&#2612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72D8C-C8B3-4E4A-8A53-E1B8FBB7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Cluster算法说明模板</Template>
  <TotalTime>2400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张盛斌</cp:lastModifiedBy>
  <cp:revision>9</cp:revision>
  <dcterms:created xsi:type="dcterms:W3CDTF">2021-01-22T00:51:00Z</dcterms:created>
  <dcterms:modified xsi:type="dcterms:W3CDTF">2021-11-12T09:03:00Z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