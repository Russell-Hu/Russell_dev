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4"/>
        <w:tblW w:w="10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  <w:jc w:val="center"/>
        </w:trPr>
        <w:tc>
          <w:tcPr>
            <w:tcW w:w="10060" w:type="dxa"/>
            <w:gridSpan w:val="2"/>
            <w:vAlign w:val="center"/>
          </w:tcPr>
          <w:p>
            <w:pPr>
              <w:pStyle w:val="55"/>
              <w:framePr w:wrap="auto" w:vAnchor="margin" w:hAnchor="text" w:yAlign="inline"/>
              <w:snapToGrid w:val="0"/>
              <w:rPr>
                <w:rFonts w:ascii="OPPOSans M" w:hAnsi="OPPOSans M" w:eastAsia="OPPOSans M"/>
                <w:sz w:val="24"/>
                <w:szCs w:val="24"/>
              </w:rPr>
            </w:pPr>
            <w:r>
              <w:rPr>
                <w:rFonts w:hint="eastAsia" w:ascii="OPPOSans M" w:hAnsi="OPPOSans M" w:eastAsia="OPPOSans M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-22860</wp:posOffset>
                  </wp:positionV>
                  <wp:extent cx="1288415" cy="765175"/>
                  <wp:effectExtent l="0" t="0" r="6985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5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  <w:jc w:val="center"/>
        </w:trPr>
        <w:tc>
          <w:tcPr>
            <w:tcW w:w="4673" w:type="dxa"/>
            <w:vMerge w:val="restart"/>
            <w:vAlign w:val="center"/>
          </w:tcPr>
          <w:p>
            <w:pPr>
              <w:pStyle w:val="55"/>
              <w:framePr w:wrap="auto" w:vAnchor="margin" w:hAnchor="text" w:yAlign="inline"/>
              <w:snapToGrid w:val="0"/>
              <w:spacing w:after="0"/>
              <w:rPr>
                <w:rFonts w:ascii="OPPOSans M" w:hAnsi="OPPOSans M" w:eastAsia="OPPOSans M"/>
                <w:sz w:val="36"/>
                <w:szCs w:val="36"/>
              </w:rPr>
            </w:pPr>
            <w:r>
              <w:rPr>
                <w:rFonts w:hint="eastAsia" w:ascii="OPPOSans M" w:hAnsi="OPPOSans M" w:eastAsia="OPPOSans M"/>
                <w:sz w:val="36"/>
                <w:szCs w:val="36"/>
              </w:rPr>
              <w:t>南京楚航科技有限公司</w:t>
            </w:r>
          </w:p>
        </w:tc>
        <w:tc>
          <w:tcPr>
            <w:tcW w:w="5387" w:type="dxa"/>
            <w:vAlign w:val="center"/>
          </w:tcPr>
          <w:p>
            <w:pPr>
              <w:pStyle w:val="55"/>
              <w:framePr w:wrap="auto" w:vAnchor="margin" w:hAnchor="text" w:yAlign="inline"/>
              <w:snapToGrid w:val="0"/>
              <w:spacing w:after="0"/>
              <w:jc w:val="right"/>
              <w:rPr>
                <w:rFonts w:hint="eastAsia" w:ascii="OPPOSans M" w:hAnsi="OPPOSans M" w:eastAsia="OPPOSans M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M" w:hAnsi="OPPOSans M" w:eastAsia="OPPOSans M"/>
                <w:sz w:val="20"/>
                <w:szCs w:val="20"/>
              </w:rPr>
              <w:t>版本：V</w:t>
            </w:r>
            <w:r>
              <w:rPr>
                <w:rFonts w:hint="eastAsia" w:ascii="OPPOSans M" w:hAnsi="OPPOSans M" w:eastAsia="OPPOSans M"/>
                <w:sz w:val="20"/>
                <w:szCs w:val="20"/>
                <w:lang w:val="en-US" w:eastAsia="zh-CN"/>
              </w:rPr>
              <w:t>0</w:t>
            </w:r>
            <w:r>
              <w:rPr>
                <w:rFonts w:ascii="OPPOSans M" w:hAnsi="OPPOSans M" w:eastAsia="OPPOSans M"/>
                <w:sz w:val="20"/>
                <w:szCs w:val="20"/>
              </w:rPr>
              <w:t>.</w:t>
            </w:r>
            <w:r>
              <w:rPr>
                <w:rFonts w:hint="eastAsia" w:ascii="OPPOSans M" w:hAnsi="OPPOSans M" w:eastAsia="OPPOSans M"/>
                <w:sz w:val="20"/>
                <w:szCs w:val="20"/>
                <w:lang w:val="en-US" w:eastAsia="zh-CN"/>
              </w:rPr>
              <w:t>2</w:t>
            </w:r>
          </w:p>
          <w:p>
            <w:pPr>
              <w:pStyle w:val="55"/>
              <w:framePr w:wrap="auto" w:vAnchor="margin" w:hAnchor="text" w:yAlign="inline"/>
              <w:snapToGrid w:val="0"/>
              <w:spacing w:after="0"/>
              <w:jc w:val="right"/>
              <w:rPr>
                <w:rFonts w:ascii="OPPOSans M" w:hAnsi="OPPOSans M" w:eastAsia="OPPOSans M"/>
                <w:sz w:val="20"/>
                <w:szCs w:val="20"/>
              </w:rPr>
            </w:pPr>
            <w:r>
              <w:rPr>
                <w:rFonts w:hint="eastAsia" w:ascii="OPPOSans M" w:hAnsi="OPPOSans M" w:eastAsia="OPPOSans M"/>
                <w:sz w:val="20"/>
                <w:szCs w:val="20"/>
              </w:rPr>
              <w:t>发布日期：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673" w:type="dxa"/>
            <w:vMerge w:val="continue"/>
            <w:vAlign w:val="center"/>
          </w:tcPr>
          <w:p>
            <w:pPr>
              <w:pStyle w:val="55"/>
              <w:framePr w:wrap="auto" w:vAnchor="margin" w:hAnchor="text" w:yAlign="inline"/>
              <w:snapToGrid w:val="0"/>
              <w:spacing w:after="0"/>
              <w:rPr>
                <w:rFonts w:ascii="OPPOSans M" w:hAnsi="OPPOSans M" w:eastAsia="OPPOSans M"/>
                <w:sz w:val="15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55"/>
              <w:framePr w:wrap="auto" w:vAnchor="margin" w:hAnchor="text" w:yAlign="inline"/>
              <w:snapToGrid w:val="0"/>
              <w:spacing w:after="0"/>
              <w:jc w:val="center"/>
              <w:rPr>
                <w:rFonts w:ascii="OPPOSans M" w:hAnsi="OPPOSans M" w:eastAsia="OPPOSans M"/>
                <w:sz w:val="36"/>
                <w:szCs w:val="36"/>
              </w:rPr>
            </w:pPr>
            <w:r>
              <w:rPr>
                <w:rFonts w:hint="eastAsia" w:ascii="OPPOSans M" w:hAnsi="OPPOSans M" w:eastAsia="OPPOSans M"/>
                <w:sz w:val="36"/>
                <w:szCs w:val="36"/>
                <w:lang w:val="en-US" w:eastAsia="zh-CN"/>
              </w:rPr>
              <w:t>信号处理</w:t>
            </w:r>
            <w:r>
              <w:rPr>
                <w:rFonts w:hint="eastAsia" w:ascii="OPPOSans M" w:hAnsi="OPPOSans M" w:eastAsia="OPPOSans M"/>
                <w:sz w:val="36"/>
                <w:szCs w:val="36"/>
              </w:rPr>
              <w:t>详细设计</w:t>
            </w:r>
          </w:p>
        </w:tc>
      </w:tr>
    </w:tbl>
    <w:p>
      <w:pPr>
        <w:autoSpaceDE w:val="0"/>
        <w:autoSpaceDN w:val="0"/>
        <w:adjustRightInd w:val="0"/>
        <w:snapToGrid w:val="0"/>
        <w:spacing w:before="360" w:after="0" w:line="240" w:lineRule="auto"/>
        <w:rPr>
          <w:rFonts w:ascii="OPPOSans M" w:hAnsi="OPPOSans M" w:eastAsia="OPPOSans M" w:cs="宋体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POSans M" w:hAnsi="OPPOSans M" w:eastAsia="OPPOSans M" w:cs="宋体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编制：</w:t>
      </w:r>
    </w:p>
    <w:tbl>
      <w:tblPr>
        <w:tblStyle w:val="8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467"/>
        <w:gridCol w:w="2210"/>
        <w:gridCol w:w="1560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7E6E6" w:themeFill="background2"/>
          </w:tcPr>
          <w:p>
            <w:pPr>
              <w:autoSpaceDE w:val="0"/>
              <w:autoSpaceDN w:val="0"/>
              <w:adjustRightInd w:val="0"/>
              <w:snapToGrid w:val="0"/>
              <w:spacing w:after="0" w:line="480" w:lineRule="exact"/>
              <w:jc w:val="center"/>
              <w:rPr>
                <w:rFonts w:ascii="OPPOSans M" w:hAnsi="OPPOSans M" w:eastAsia="OPPOSans M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POSans M" w:hAnsi="OPPOSans M" w:eastAsia="OPPOSans M"/>
                <w:bCs/>
                <w:sz w:val="20"/>
                <w:szCs w:val="20"/>
              </w:rPr>
              <w:t>职能</w:t>
            </w:r>
          </w:p>
        </w:tc>
        <w:tc>
          <w:tcPr>
            <w:tcW w:w="2467" w:type="dxa"/>
            <w:shd w:val="clear" w:color="auto" w:fill="E7E6E6" w:themeFill="background2"/>
          </w:tcPr>
          <w:p>
            <w:pPr>
              <w:autoSpaceDE w:val="0"/>
              <w:autoSpaceDN w:val="0"/>
              <w:adjustRightInd w:val="0"/>
              <w:snapToGrid w:val="0"/>
              <w:spacing w:after="0" w:line="480" w:lineRule="exact"/>
              <w:jc w:val="center"/>
              <w:rPr>
                <w:rFonts w:ascii="OPPOSans M" w:hAnsi="OPPOSans M" w:eastAsia="OPPOSans M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POSans M" w:hAnsi="OPPOSans M" w:eastAsia="OPPOSans M"/>
                <w:bCs/>
                <w:sz w:val="20"/>
                <w:szCs w:val="20"/>
              </w:rPr>
              <w:t>姓名</w:t>
            </w:r>
          </w:p>
        </w:tc>
        <w:tc>
          <w:tcPr>
            <w:tcW w:w="2210" w:type="dxa"/>
            <w:shd w:val="clear" w:color="auto" w:fill="E7E6E6" w:themeFill="background2"/>
          </w:tcPr>
          <w:p>
            <w:pPr>
              <w:autoSpaceDE w:val="0"/>
              <w:autoSpaceDN w:val="0"/>
              <w:adjustRightInd w:val="0"/>
              <w:snapToGrid w:val="0"/>
              <w:spacing w:after="0" w:line="480" w:lineRule="exact"/>
              <w:jc w:val="center"/>
              <w:rPr>
                <w:rFonts w:ascii="OPPOSans M" w:hAnsi="OPPOSans M" w:eastAsia="OPPOSans M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POSans M" w:hAnsi="OPPOSans M" w:eastAsia="OPPOSans M"/>
                <w:bCs/>
                <w:sz w:val="20"/>
                <w:szCs w:val="20"/>
              </w:rPr>
              <w:t>部门</w:t>
            </w:r>
          </w:p>
        </w:tc>
        <w:tc>
          <w:tcPr>
            <w:tcW w:w="1560" w:type="dxa"/>
            <w:shd w:val="clear" w:color="auto" w:fill="E7E6E6" w:themeFill="background2"/>
          </w:tcPr>
          <w:p>
            <w:pPr>
              <w:autoSpaceDE w:val="0"/>
              <w:autoSpaceDN w:val="0"/>
              <w:adjustRightInd w:val="0"/>
              <w:snapToGrid w:val="0"/>
              <w:spacing w:after="0" w:line="480" w:lineRule="exact"/>
              <w:jc w:val="center"/>
              <w:rPr>
                <w:rFonts w:ascii="OPPOSans M" w:hAnsi="OPPOSans M" w:eastAsia="OPPOSans M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POSans M" w:hAnsi="OPPOSans M" w:eastAsia="OPPOSans M"/>
                <w:bCs/>
                <w:sz w:val="20"/>
                <w:szCs w:val="20"/>
              </w:rPr>
              <w:t>日期</w:t>
            </w:r>
          </w:p>
        </w:tc>
        <w:tc>
          <w:tcPr>
            <w:tcW w:w="2266" w:type="dxa"/>
            <w:shd w:val="clear" w:color="auto" w:fill="E7E6E6" w:themeFill="background2"/>
          </w:tcPr>
          <w:p>
            <w:pPr>
              <w:autoSpaceDE w:val="0"/>
              <w:autoSpaceDN w:val="0"/>
              <w:adjustRightInd w:val="0"/>
              <w:snapToGrid w:val="0"/>
              <w:spacing w:after="0" w:line="480" w:lineRule="exact"/>
              <w:jc w:val="center"/>
              <w:rPr>
                <w:rFonts w:ascii="OPPOSans M" w:hAnsi="OPPOSans M" w:eastAsia="OPPOSans M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POSans M" w:hAnsi="OPPOSans M" w:eastAsia="OPPOSans M"/>
                <w:bCs/>
                <w:sz w:val="20"/>
                <w:szCs w:val="20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  <w:r>
              <w:rPr>
                <w:rFonts w:hint="eastAsia" w:ascii="OPPOSans R" w:hAnsi="OPPOSans R" w:eastAsia="OPPOSans R"/>
                <w:sz w:val="20"/>
                <w:szCs w:val="20"/>
                <w:lang w:eastAsia="zh-CN"/>
              </w:rPr>
              <w:t>软件开发</w:t>
            </w:r>
          </w:p>
        </w:tc>
        <w:tc>
          <w:tcPr>
            <w:tcW w:w="2467" w:type="dxa"/>
          </w:tcPr>
          <w:p>
            <w:pPr>
              <w:pStyle w:val="158"/>
              <w:snapToGrid w:val="0"/>
              <w:spacing w:after="0" w:line="480" w:lineRule="exact"/>
              <w:jc w:val="center"/>
              <w:rPr>
                <w:rFonts w:hint="default" w:ascii="OPPOSans R" w:hAnsi="OPPOSans R" w:eastAsia="OPPOSans R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/>
                <w:sz w:val="20"/>
                <w:szCs w:val="20"/>
                <w:lang w:val="en-US" w:eastAsia="zh-CN"/>
              </w:rPr>
              <w:t>胡宝磊</w:t>
            </w:r>
          </w:p>
        </w:tc>
        <w:tc>
          <w:tcPr>
            <w:tcW w:w="2210" w:type="dxa"/>
          </w:tcPr>
          <w:p>
            <w:pPr>
              <w:pStyle w:val="158"/>
              <w:snapToGrid w:val="0"/>
              <w:spacing w:after="0" w:line="480" w:lineRule="exact"/>
              <w:jc w:val="center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  <w:r>
              <w:rPr>
                <w:rFonts w:hint="eastAsia" w:ascii="OPPOSans R" w:hAnsi="OPPOSans R" w:eastAsia="OPPOSans R"/>
                <w:sz w:val="20"/>
                <w:szCs w:val="20"/>
                <w:lang w:eastAsia="zh-CN"/>
              </w:rPr>
              <w:t>嵌入式软件</w:t>
            </w:r>
          </w:p>
        </w:tc>
        <w:tc>
          <w:tcPr>
            <w:tcW w:w="1560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26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67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0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autoSpaceDE w:val="0"/>
        <w:autoSpaceDN w:val="0"/>
        <w:adjustRightInd w:val="0"/>
        <w:snapToGrid w:val="0"/>
        <w:spacing w:before="360" w:after="0" w:line="240" w:lineRule="auto"/>
        <w:rPr>
          <w:rFonts w:ascii="OPPOSans M" w:hAnsi="OPPOSans M" w:eastAsia="OPPOSans M" w:cs="宋体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POSans M" w:hAnsi="OPPOSans M" w:eastAsia="OPPOSans M" w:cs="宋体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批准</w:t>
      </w:r>
      <w:r>
        <w:rPr>
          <w:rFonts w:ascii="OPPOSans M" w:hAnsi="OPPOSans M" w:eastAsia="OPPOSans M" w:cs="宋体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:</w:t>
      </w:r>
    </w:p>
    <w:tbl>
      <w:tblPr>
        <w:tblStyle w:val="8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467"/>
        <w:gridCol w:w="2210"/>
        <w:gridCol w:w="1560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7E6E6" w:themeFill="background2"/>
          </w:tcPr>
          <w:p>
            <w:pPr>
              <w:autoSpaceDE w:val="0"/>
              <w:autoSpaceDN w:val="0"/>
              <w:adjustRightInd w:val="0"/>
              <w:snapToGrid w:val="0"/>
              <w:spacing w:after="0" w:line="480" w:lineRule="exact"/>
              <w:jc w:val="center"/>
              <w:rPr>
                <w:rFonts w:ascii="OPPOSans M" w:hAnsi="OPPOSans M" w:eastAsia="OPPOSans M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POSans M" w:hAnsi="OPPOSans M" w:eastAsia="OPPOSans M"/>
                <w:bCs/>
                <w:sz w:val="20"/>
                <w:szCs w:val="20"/>
              </w:rPr>
              <w:t>职能</w:t>
            </w:r>
          </w:p>
        </w:tc>
        <w:tc>
          <w:tcPr>
            <w:tcW w:w="2467" w:type="dxa"/>
            <w:shd w:val="clear" w:color="auto" w:fill="E7E6E6" w:themeFill="background2"/>
          </w:tcPr>
          <w:p>
            <w:pPr>
              <w:autoSpaceDE w:val="0"/>
              <w:autoSpaceDN w:val="0"/>
              <w:adjustRightInd w:val="0"/>
              <w:snapToGrid w:val="0"/>
              <w:spacing w:after="0" w:line="480" w:lineRule="exact"/>
              <w:jc w:val="center"/>
              <w:rPr>
                <w:rFonts w:ascii="OPPOSans M" w:hAnsi="OPPOSans M" w:eastAsia="OPPOSans M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POSans M" w:hAnsi="OPPOSans M" w:eastAsia="OPPOSans M"/>
                <w:bCs/>
                <w:sz w:val="20"/>
                <w:szCs w:val="20"/>
              </w:rPr>
              <w:t>姓名</w:t>
            </w:r>
          </w:p>
        </w:tc>
        <w:tc>
          <w:tcPr>
            <w:tcW w:w="2210" w:type="dxa"/>
            <w:shd w:val="clear" w:color="auto" w:fill="E7E6E6" w:themeFill="background2"/>
          </w:tcPr>
          <w:p>
            <w:pPr>
              <w:autoSpaceDE w:val="0"/>
              <w:autoSpaceDN w:val="0"/>
              <w:adjustRightInd w:val="0"/>
              <w:snapToGrid w:val="0"/>
              <w:spacing w:after="0" w:line="480" w:lineRule="exact"/>
              <w:jc w:val="center"/>
              <w:rPr>
                <w:rFonts w:ascii="OPPOSans M" w:hAnsi="OPPOSans M" w:eastAsia="OPPOSans M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POSans M" w:hAnsi="OPPOSans M" w:eastAsia="OPPOSans M"/>
                <w:bCs/>
                <w:sz w:val="20"/>
                <w:szCs w:val="20"/>
              </w:rPr>
              <w:t>部门</w:t>
            </w:r>
          </w:p>
        </w:tc>
        <w:tc>
          <w:tcPr>
            <w:tcW w:w="1560" w:type="dxa"/>
            <w:shd w:val="clear" w:color="auto" w:fill="E7E6E6" w:themeFill="background2"/>
          </w:tcPr>
          <w:p>
            <w:pPr>
              <w:autoSpaceDE w:val="0"/>
              <w:autoSpaceDN w:val="0"/>
              <w:adjustRightInd w:val="0"/>
              <w:snapToGrid w:val="0"/>
              <w:spacing w:after="0" w:line="480" w:lineRule="exact"/>
              <w:jc w:val="center"/>
              <w:rPr>
                <w:rFonts w:ascii="OPPOSans M" w:hAnsi="OPPOSans M" w:eastAsia="OPPOSans M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POSans M" w:hAnsi="OPPOSans M" w:eastAsia="OPPOSans M"/>
                <w:bCs/>
                <w:sz w:val="20"/>
                <w:szCs w:val="20"/>
              </w:rPr>
              <w:t>日期</w:t>
            </w:r>
          </w:p>
        </w:tc>
        <w:tc>
          <w:tcPr>
            <w:tcW w:w="2266" w:type="dxa"/>
            <w:shd w:val="clear" w:color="auto" w:fill="E7E6E6" w:themeFill="background2"/>
          </w:tcPr>
          <w:p>
            <w:pPr>
              <w:autoSpaceDE w:val="0"/>
              <w:autoSpaceDN w:val="0"/>
              <w:adjustRightInd w:val="0"/>
              <w:snapToGrid w:val="0"/>
              <w:spacing w:after="0" w:line="480" w:lineRule="exact"/>
              <w:jc w:val="center"/>
              <w:rPr>
                <w:rFonts w:ascii="OPPOSans M" w:hAnsi="OPPOSans M" w:eastAsia="OPPOSans M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POSans M" w:hAnsi="OPPOSans M" w:eastAsia="OPPOSans M"/>
                <w:bCs/>
                <w:sz w:val="20"/>
                <w:szCs w:val="20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467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210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26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467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210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26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467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210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26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467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210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26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467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210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226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</w:tr>
    </w:tbl>
    <w:p>
      <w:pPr>
        <w:autoSpaceDE w:val="0"/>
        <w:autoSpaceDN w:val="0"/>
        <w:adjustRightInd w:val="0"/>
        <w:snapToGrid w:val="0"/>
        <w:spacing w:before="360" w:after="0" w:line="240" w:lineRule="auto"/>
        <w:rPr>
          <w:rFonts w:ascii="OPPOSans M" w:hAnsi="OPPOSans M" w:eastAsia="OPPOSans M" w:cs="宋体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POSans M" w:hAnsi="OPPOSans M" w:eastAsia="OPPOSans M" w:cs="宋体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分发列表</w:t>
      </w:r>
      <w:r>
        <w:rPr>
          <w:rFonts w:ascii="OPPOSans M" w:hAnsi="OPPOSans M" w:eastAsia="OPPOSans M" w:cs="宋体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OPPOSans M" w:hAnsi="OPPOSans M" w:eastAsia="OPPOSans M" w:cs="宋体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如有变更恕不另行通知</w:t>
      </w:r>
      <w:r>
        <w:rPr>
          <w:rFonts w:ascii="OPPOSans M" w:hAnsi="OPPOSans M" w:eastAsia="OPPOSans M" w:cs="宋体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):</w:t>
      </w:r>
    </w:p>
    <w:tbl>
      <w:tblPr>
        <w:tblStyle w:val="8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676"/>
        <w:gridCol w:w="1676"/>
        <w:gridCol w:w="1676"/>
        <w:gridCol w:w="1677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E7E6E6" w:themeFill="background2"/>
          </w:tcPr>
          <w:p>
            <w:pPr>
              <w:pStyle w:val="158"/>
              <w:snapToGrid w:val="0"/>
              <w:spacing w:after="0" w:line="480" w:lineRule="exact"/>
              <w:jc w:val="center"/>
              <w:rPr>
                <w:rFonts w:ascii="OPPOSans M" w:hAnsi="OPPOSans M" w:eastAsia="OPPOSans M" w:cs="宋体"/>
                <w:bCs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POSans M" w:hAnsi="OPPOSans M" w:eastAsia="OPPOSans M" w:cs="宋体"/>
                <w:bCs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职能/姓名</w:t>
            </w:r>
          </w:p>
        </w:tc>
        <w:tc>
          <w:tcPr>
            <w:tcW w:w="1676" w:type="dxa"/>
            <w:shd w:val="clear" w:color="auto" w:fill="E7E6E6" w:themeFill="background2"/>
          </w:tcPr>
          <w:p>
            <w:pPr>
              <w:pStyle w:val="158"/>
              <w:snapToGrid w:val="0"/>
              <w:spacing w:after="0" w:line="480" w:lineRule="exact"/>
              <w:jc w:val="center"/>
              <w:rPr>
                <w:rFonts w:ascii="OPPOSans M" w:hAnsi="OPPOSans M" w:eastAsia="OPPOSans M" w:cs="宋体"/>
                <w:bCs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POSans M" w:hAnsi="OPPOSans M" w:eastAsia="OPPOSans M" w:cs="宋体"/>
                <w:bCs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部门</w:t>
            </w:r>
          </w:p>
        </w:tc>
        <w:tc>
          <w:tcPr>
            <w:tcW w:w="1676" w:type="dxa"/>
            <w:tcBorders>
              <w:right w:val="double" w:color="000000" w:themeColor="text1" w:sz="4" w:space="0"/>
            </w:tcBorders>
            <w:shd w:val="clear" w:color="auto" w:fill="E7E6E6" w:themeFill="background2"/>
          </w:tcPr>
          <w:p>
            <w:pPr>
              <w:pStyle w:val="158"/>
              <w:snapToGrid w:val="0"/>
              <w:spacing w:after="0" w:line="480" w:lineRule="exact"/>
              <w:jc w:val="center"/>
              <w:rPr>
                <w:rFonts w:ascii="OPPOSans M" w:hAnsi="OPPOSans M" w:eastAsia="OPPOSans M" w:cs="宋体"/>
                <w:bCs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POSans M" w:hAnsi="OPPOSans M" w:eastAsia="OPPOSans M" w:cs="宋体"/>
                <w:bCs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地点</w:t>
            </w:r>
          </w:p>
        </w:tc>
        <w:tc>
          <w:tcPr>
            <w:tcW w:w="1676" w:type="dxa"/>
            <w:tcBorders>
              <w:left w:val="double" w:color="000000" w:themeColor="text1" w:sz="4" w:space="0"/>
            </w:tcBorders>
            <w:shd w:val="clear" w:color="auto" w:fill="E7E6E6" w:themeFill="background2"/>
          </w:tcPr>
          <w:p>
            <w:pPr>
              <w:pStyle w:val="158"/>
              <w:snapToGrid w:val="0"/>
              <w:spacing w:after="0" w:line="480" w:lineRule="exact"/>
              <w:jc w:val="center"/>
              <w:rPr>
                <w:rFonts w:ascii="OPPOSans M" w:hAnsi="OPPOSans M" w:eastAsia="OPPOSans M" w:cs="宋体"/>
                <w:bCs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POSans M" w:hAnsi="OPPOSans M" w:eastAsia="OPPOSans M" w:cs="宋体"/>
                <w:bCs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职能/姓名</w:t>
            </w:r>
          </w:p>
        </w:tc>
        <w:tc>
          <w:tcPr>
            <w:tcW w:w="1677" w:type="dxa"/>
            <w:shd w:val="clear" w:color="auto" w:fill="E7E6E6" w:themeFill="background2"/>
          </w:tcPr>
          <w:p>
            <w:pPr>
              <w:pStyle w:val="158"/>
              <w:snapToGrid w:val="0"/>
              <w:spacing w:after="0" w:line="480" w:lineRule="exact"/>
              <w:jc w:val="center"/>
              <w:rPr>
                <w:rFonts w:ascii="OPPOSans M" w:hAnsi="OPPOSans M" w:eastAsia="OPPOSans M" w:cs="宋体"/>
                <w:bCs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POSans M" w:hAnsi="OPPOSans M" w:eastAsia="OPPOSans M" w:cs="宋体"/>
                <w:bCs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部门</w:t>
            </w:r>
          </w:p>
        </w:tc>
        <w:tc>
          <w:tcPr>
            <w:tcW w:w="1677" w:type="dxa"/>
            <w:shd w:val="clear" w:color="auto" w:fill="E7E6E6" w:themeFill="background2"/>
          </w:tcPr>
          <w:p>
            <w:pPr>
              <w:pStyle w:val="158"/>
              <w:snapToGrid w:val="0"/>
              <w:spacing w:after="0" w:line="480" w:lineRule="exact"/>
              <w:jc w:val="center"/>
              <w:rPr>
                <w:rFonts w:ascii="OPPOSans M" w:hAnsi="OPPOSans M" w:eastAsia="OPPOSans M" w:cs="宋体"/>
                <w:bCs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OPPOSans M" w:hAnsi="OPPOSans M" w:eastAsia="OPPOSans M" w:cs="宋体"/>
                <w:bCs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6" w:type="dxa"/>
            <w:tcBorders>
              <w:right w:val="double" w:color="000000" w:themeColor="text1" w:sz="4" w:space="0"/>
            </w:tcBorders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6" w:type="dxa"/>
            <w:tcBorders>
              <w:left w:val="double" w:color="000000" w:themeColor="text1" w:sz="4" w:space="0"/>
            </w:tcBorders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7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7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6" w:type="dxa"/>
            <w:tcBorders>
              <w:right w:val="double" w:color="000000" w:themeColor="text1" w:sz="4" w:space="0"/>
            </w:tcBorders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6" w:type="dxa"/>
            <w:tcBorders>
              <w:left w:val="double" w:color="000000" w:themeColor="text1" w:sz="4" w:space="0"/>
            </w:tcBorders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7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7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6" w:type="dxa"/>
            <w:tcBorders>
              <w:right w:val="double" w:color="000000" w:themeColor="text1" w:sz="4" w:space="0"/>
            </w:tcBorders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6" w:type="dxa"/>
            <w:tcBorders>
              <w:left w:val="double" w:color="000000" w:themeColor="text1" w:sz="4" w:space="0"/>
            </w:tcBorders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7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7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6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6" w:type="dxa"/>
            <w:tcBorders>
              <w:right w:val="double" w:color="000000" w:themeColor="text1" w:sz="4" w:space="0"/>
            </w:tcBorders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6" w:type="dxa"/>
            <w:tcBorders>
              <w:left w:val="double" w:color="000000" w:themeColor="text1" w:sz="4" w:space="0"/>
            </w:tcBorders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7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  <w:tc>
          <w:tcPr>
            <w:tcW w:w="1677" w:type="dxa"/>
          </w:tcPr>
          <w:p>
            <w:pPr>
              <w:pStyle w:val="158"/>
              <w:snapToGrid w:val="0"/>
              <w:spacing w:after="0" w:line="480" w:lineRule="exact"/>
              <w:rPr>
                <w:rFonts w:ascii="OPPOSans R" w:hAnsi="OPPOSans R" w:eastAsia="OPPOSans R"/>
                <w:sz w:val="20"/>
                <w:szCs w:val="20"/>
                <w:lang w:eastAsia="zh-CN"/>
              </w:rPr>
            </w:pPr>
          </w:p>
        </w:tc>
      </w:tr>
    </w:tbl>
    <w:p>
      <w:pPr>
        <w:adjustRightInd w:val="0"/>
        <w:rPr>
          <w:rFonts w:ascii="Times New Roman" w:hAnsi="Times New Roman" w:eastAsia="宋体" w:cs="Times New Roman"/>
        </w:rPr>
      </w:pPr>
    </w:p>
    <w:p/>
    <w:p>
      <w:pPr>
        <w:adjustRightInd w:val="0"/>
        <w:snapToGrid w:val="0"/>
        <w:spacing w:before="194" w:beforeLines="50" w:after="0" w:line="320" w:lineRule="exac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br w:type="page"/>
      </w:r>
      <w:bookmarkStart w:id="0" w:name="_Toc162934384"/>
    </w:p>
    <w:sdt>
      <w:sdtPr>
        <w:rPr>
          <w:rFonts w:ascii="宋体" w:hAnsi="宋体" w:eastAsia="宋体" w:cstheme="minorBidi"/>
          <w:sz w:val="21"/>
          <w:szCs w:val="22"/>
          <w:lang w:val="en-US" w:eastAsia="zh-CN" w:bidi="ar-SA"/>
        </w:rPr>
        <w:id w:val="14745992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2"/>
            <w:tabs>
              <w:tab w:val="right" w:leader="dot" w:pos="10068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_Toc15484 </w:instrText>
          </w:r>
          <w:r>
            <w:rPr>
              <w:b/>
            </w:rPr>
            <w:fldChar w:fldCharType="separate"/>
          </w:r>
          <w:r>
            <w:rPr>
              <w:rFonts w:ascii="OPPOSans M" w:hAnsi="OPPOSans M" w:eastAsia="OPPOSans M"/>
              <w:b/>
              <w:szCs w:val="24"/>
            </w:rPr>
            <w:t>1 概要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_Toc15484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83"/>
            <w:tabs>
              <w:tab w:val="right" w:leader="dot" w:pos="10068"/>
            </w:tabs>
          </w:pPr>
          <w:r>
            <w:fldChar w:fldCharType="begin"/>
          </w:r>
          <w:r>
            <w:instrText xml:space="preserve"> HYPERLINK \l _Toc21819 </w:instrText>
          </w:r>
          <w:r>
            <w:fldChar w:fldCharType="separate"/>
          </w:r>
          <w:r>
            <w:rPr>
              <w:rFonts w:ascii="OPPOSans M" w:hAnsi="OPPOSans M" w:eastAsia="OPPOSans M"/>
              <w:szCs w:val="24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_Toc21819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3"/>
            <w:tabs>
              <w:tab w:val="right" w:leader="dot" w:pos="10068"/>
            </w:tabs>
          </w:pPr>
          <w:r>
            <w:fldChar w:fldCharType="begin"/>
          </w:r>
          <w:r>
            <w:instrText xml:space="preserve"> HYPERLINK \l _Toc16720 </w:instrText>
          </w:r>
          <w:r>
            <w:fldChar w:fldCharType="separate"/>
          </w:r>
          <w:r>
            <w:rPr>
              <w:rFonts w:ascii="OPPOSans M" w:hAnsi="OPPOSans M" w:eastAsia="OPPOSans M"/>
              <w:szCs w:val="24"/>
            </w:rPr>
            <w:t>1.2 用语、缩略语等定义</w:t>
          </w:r>
          <w:r>
            <w:tab/>
          </w:r>
          <w:r>
            <w:fldChar w:fldCharType="begin"/>
          </w:r>
          <w:r>
            <w:instrText xml:space="preserve"> PAGEREF _Toc16720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2"/>
            <w:tabs>
              <w:tab w:val="right" w:leader="dot" w:pos="10068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_Toc15430 </w:instrText>
          </w:r>
          <w:r>
            <w:rPr>
              <w:b/>
            </w:rPr>
            <w:fldChar w:fldCharType="separate"/>
          </w:r>
          <w:r>
            <w:rPr>
              <w:rFonts w:ascii="OPPOSans M" w:hAnsi="OPPOSans M" w:eastAsia="OPPOSans M"/>
              <w:b/>
              <w:szCs w:val="24"/>
            </w:rPr>
            <w:t>2 制</w:t>
          </w:r>
          <w:r>
            <w:rPr>
              <w:rFonts w:hint="eastAsia" w:ascii="OPPOSans M" w:hAnsi="OPPOSans M" w:eastAsia="OPPOSans M"/>
              <w:b/>
              <w:szCs w:val="24"/>
            </w:rPr>
            <w:t>约条件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_Toc15430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83"/>
            <w:tabs>
              <w:tab w:val="right" w:leader="dot" w:pos="10068"/>
            </w:tabs>
          </w:pPr>
          <w:r>
            <w:fldChar w:fldCharType="begin"/>
          </w:r>
          <w:r>
            <w:instrText xml:space="preserve"> HYPERLINK \l _Toc10029 </w:instrText>
          </w:r>
          <w:r>
            <w:fldChar w:fldCharType="separate"/>
          </w:r>
          <w:r>
            <w:rPr>
              <w:rFonts w:ascii="OPPOSans M" w:hAnsi="OPPOSans M" w:eastAsia="OPPOSans M"/>
              <w:szCs w:val="24"/>
            </w:rPr>
            <w:t xml:space="preserve">2.1 </w:t>
          </w:r>
          <w:r>
            <w:rPr>
              <w:rFonts w:hint="eastAsia" w:ascii="OPPOSans M" w:hAnsi="OPPOSans M" w:eastAsia="OPPOSans M"/>
              <w:szCs w:val="24"/>
            </w:rPr>
            <w:t>组件</w:t>
          </w:r>
          <w:r>
            <w:rPr>
              <w:rFonts w:ascii="OPPOSans M" w:hAnsi="OPPOSans M" w:eastAsia="OPPOSans M"/>
              <w:szCs w:val="24"/>
            </w:rPr>
            <w:t>约束</w:t>
          </w:r>
          <w:r>
            <w:tab/>
          </w:r>
          <w:r>
            <w:fldChar w:fldCharType="begin"/>
          </w:r>
          <w:r>
            <w:instrText xml:space="preserve"> PAGEREF _Toc10029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2"/>
            <w:tabs>
              <w:tab w:val="right" w:leader="dot" w:pos="10068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_Toc18126 </w:instrText>
          </w:r>
          <w:r>
            <w:rPr>
              <w:b/>
            </w:rPr>
            <w:fldChar w:fldCharType="separate"/>
          </w:r>
          <w:r>
            <w:rPr>
              <w:rFonts w:ascii="OPPOSans M" w:hAnsi="OPPOSans M" w:eastAsia="OPPOSans M"/>
              <w:b/>
              <w:szCs w:val="24"/>
            </w:rPr>
            <w:t>3 软件</w:t>
          </w:r>
          <w:r>
            <w:rPr>
              <w:rFonts w:hint="eastAsia" w:ascii="OPPOSans M" w:hAnsi="OPPOSans M" w:eastAsia="OPPOSans M"/>
              <w:b/>
              <w:szCs w:val="24"/>
            </w:rPr>
            <w:t>组件</w:t>
          </w:r>
          <w:r>
            <w:rPr>
              <w:rFonts w:ascii="OPPOSans M" w:hAnsi="OPPOSans M" w:eastAsia="OPPOSans M"/>
              <w:b/>
              <w:szCs w:val="24"/>
            </w:rPr>
            <w:t>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_Toc18126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83"/>
            <w:tabs>
              <w:tab w:val="right" w:leader="dot" w:pos="10068"/>
            </w:tabs>
          </w:pPr>
          <w:r>
            <w:fldChar w:fldCharType="begin"/>
          </w:r>
          <w:r>
            <w:instrText xml:space="preserve"> HYPERLINK \l _Toc11231 </w:instrText>
          </w:r>
          <w:r>
            <w:fldChar w:fldCharType="separate"/>
          </w:r>
          <w:r>
            <w:rPr>
              <w:rFonts w:ascii="OPPOSans M" w:hAnsi="OPPOSans M" w:eastAsia="OPPOSans M"/>
              <w:szCs w:val="24"/>
            </w:rPr>
            <w:t>3.1 静态</w:t>
          </w:r>
          <w:r>
            <w:rPr>
              <w:rFonts w:hint="eastAsia" w:ascii="OPPOSans M" w:hAnsi="OPPOSans M" w:eastAsia="OPPOSans M"/>
              <w:szCs w:val="24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_Toc11231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3"/>
            <w:tabs>
              <w:tab w:val="right" w:leader="dot" w:pos="10068"/>
            </w:tabs>
          </w:pPr>
          <w:r>
            <w:fldChar w:fldCharType="begin"/>
          </w:r>
          <w:r>
            <w:instrText xml:space="preserve"> HYPERLINK \l _Toc16899 </w:instrText>
          </w:r>
          <w:r>
            <w:fldChar w:fldCharType="separate"/>
          </w:r>
          <w:r>
            <w:rPr>
              <w:rFonts w:ascii="OPPOSans M" w:hAnsi="OPPOSans M" w:eastAsia="OPPOSans M"/>
              <w:szCs w:val="24"/>
            </w:rPr>
            <w:t xml:space="preserve">3.2 </w:t>
          </w:r>
          <w:r>
            <w:rPr>
              <w:rFonts w:hint="eastAsia" w:ascii="OPPOSans M" w:hAnsi="OPPOSans M" w:eastAsia="OPPOSans M"/>
              <w:szCs w:val="24"/>
            </w:rPr>
            <w:t>组件</w:t>
          </w:r>
          <w:r>
            <w:rPr>
              <w:rFonts w:ascii="OPPOSans M" w:hAnsi="OPPOSans M" w:eastAsia="OPPOSans M"/>
              <w:szCs w:val="24"/>
            </w:rPr>
            <w:t>动态</w:t>
          </w:r>
          <w:r>
            <w:rPr>
              <w:rFonts w:hint="eastAsia" w:ascii="OPPOSans M" w:hAnsi="OPPOSans M" w:eastAsia="OPPOSans M"/>
              <w:szCs w:val="24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_Toc16899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2"/>
            <w:tabs>
              <w:tab w:val="right" w:leader="dot" w:pos="10068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_Toc15357 </w:instrText>
          </w:r>
          <w:r>
            <w:rPr>
              <w:b/>
            </w:rPr>
            <w:fldChar w:fldCharType="separate"/>
          </w:r>
          <w:r>
            <w:rPr>
              <w:rFonts w:ascii="OPPOSans M" w:hAnsi="OPPOSans M" w:eastAsia="OPPOSans M"/>
              <w:b/>
              <w:szCs w:val="24"/>
            </w:rPr>
            <w:t>4 参考文件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_Toc15357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82"/>
            <w:tabs>
              <w:tab w:val="right" w:leader="dot" w:pos="10068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_Toc13194 </w:instrText>
          </w:r>
          <w:r>
            <w:rPr>
              <w:b/>
            </w:rPr>
            <w:fldChar w:fldCharType="separate"/>
          </w:r>
          <w:r>
            <w:rPr>
              <w:rFonts w:ascii="OPPOSans M" w:hAnsi="OPPOSans M" w:eastAsia="OPPOSans M"/>
              <w:b/>
              <w:szCs w:val="24"/>
            </w:rPr>
            <w:t xml:space="preserve">5 </w:t>
          </w:r>
          <w:r>
            <w:rPr>
              <w:rFonts w:hint="eastAsia" w:ascii="OPPOSans M" w:hAnsi="OPPOSans M" w:eastAsia="OPPOSans M"/>
              <w:b/>
              <w:szCs w:val="24"/>
            </w:rPr>
            <w:t>修改记录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_Toc13194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rPr>
              <w:b/>
            </w:rPr>
            <w:sectPr>
              <w:headerReference r:id="rId5" w:type="default"/>
              <w:footerReference r:id="rId6" w:type="default"/>
              <w:pgSz w:w="11906" w:h="16838"/>
              <w:pgMar w:top="1559" w:right="919" w:bottom="1276" w:left="919" w:header="851" w:footer="283" w:gutter="0"/>
              <w:cols w:space="720" w:num="1"/>
              <w:titlePg/>
              <w:docGrid w:type="linesAndChars" w:linePitch="388" w:charSpace="1568"/>
            </w:sectPr>
          </w:pPr>
          <w:r>
            <w:rPr>
              <w:b/>
            </w:rPr>
            <w:fldChar w:fldCharType="end"/>
          </w:r>
        </w:p>
      </w:sdtContent>
    </w:sdt>
    <w:bookmarkEnd w:id="0"/>
    <w:p>
      <w:pPr>
        <w:adjustRightInd w:val="0"/>
        <w:snapToGrid w:val="0"/>
        <w:spacing w:after="0" w:line="240" w:lineRule="auto"/>
        <w:rPr>
          <w:rFonts w:hint="eastAsia" w:eastAsiaTheme="minorEastAsia"/>
          <w:lang w:val="en-US" w:eastAsia="zh-CN"/>
        </w:rPr>
      </w:pPr>
      <w:bookmarkStart w:id="1" w:name="_Toc163909457"/>
      <w:bookmarkStart w:id="2" w:name="_Toc163909533"/>
      <w:bookmarkStart w:id="3" w:name="_Toc163909411"/>
    </w:p>
    <w:bookmarkEnd w:id="1"/>
    <w:bookmarkEnd w:id="2"/>
    <w:bookmarkEnd w:id="3"/>
    <w:p>
      <w:pPr>
        <w:pStyle w:val="2"/>
        <w:snapToGrid w:val="0"/>
        <w:spacing w:before="360" w:after="120" w:line="240" w:lineRule="auto"/>
        <w:ind w:left="567" w:hanging="567"/>
        <w:rPr>
          <w:rFonts w:ascii="OPPOSans M" w:hAnsi="OPPOSans M" w:eastAsia="OPPOSans M"/>
          <w:sz w:val="24"/>
          <w:szCs w:val="24"/>
        </w:rPr>
      </w:pPr>
      <w:bookmarkStart w:id="4" w:name="_Toc15484"/>
      <w:bookmarkStart w:id="5" w:name="_Toc97713025"/>
      <w:r>
        <w:rPr>
          <w:rFonts w:ascii="OPPOSans M" w:hAnsi="OPPOSans M" w:eastAsia="OPPOSans M"/>
          <w:sz w:val="24"/>
          <w:szCs w:val="24"/>
        </w:rPr>
        <w:t>概要</w:t>
      </w:r>
      <w:bookmarkEnd w:id="4"/>
      <w:bookmarkEnd w:id="5"/>
    </w:p>
    <w:p>
      <w:pPr>
        <w:pStyle w:val="3"/>
        <w:adjustRightInd w:val="0"/>
        <w:snapToGrid w:val="0"/>
        <w:spacing w:before="240" w:after="120"/>
        <w:ind w:left="567" w:hanging="567"/>
        <w:rPr>
          <w:rFonts w:ascii="OPPOSans M" w:hAnsi="OPPOSans M" w:eastAsia="OPPOSans M"/>
          <w:sz w:val="24"/>
          <w:szCs w:val="24"/>
        </w:rPr>
      </w:pPr>
      <w:bookmarkStart w:id="6" w:name="_Toc97713026"/>
      <w:bookmarkStart w:id="7" w:name="_Toc21819"/>
      <w:r>
        <w:rPr>
          <w:rFonts w:ascii="OPPOSans M" w:hAnsi="OPPOSans M" w:eastAsia="OPPOSans M"/>
          <w:sz w:val="24"/>
          <w:szCs w:val="24"/>
        </w:rPr>
        <w:t>目的</w:t>
      </w:r>
      <w:bookmarkEnd w:id="6"/>
      <w:bookmarkEnd w:id="7"/>
    </w:p>
    <w:p>
      <w:bookmarkStart w:id="8" w:name="_Toc67406639"/>
      <w:r>
        <w:rPr>
          <w:rFonts w:hint="eastAsia" w:ascii="OPPOSans R" w:hAnsi="OPPOSans R" w:eastAsia="OPPOSans R"/>
          <w:i/>
          <w:iCs/>
          <w:kern w:val="2"/>
          <w:sz w:val="20"/>
          <w:szCs w:val="20"/>
        </w:rPr>
        <w:t>本详细设计说明书编写的目的是为了说明程序模块的设计考虑，包括程序描述、输入/输出、算法和流程逻辑等，为软件编程和系统维护提供基础。本说明书的预期读者为系统设计人员、软件开发人员、软件测试人员和项目评审人员。</w:t>
      </w:r>
    </w:p>
    <w:p>
      <w:pPr>
        <w:widowControl w:val="0"/>
        <w:adjustRightInd w:val="0"/>
        <w:snapToGrid w:val="0"/>
        <w:spacing w:before="120" w:after="120" w:line="240" w:lineRule="auto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pStyle w:val="3"/>
        <w:adjustRightInd w:val="0"/>
        <w:snapToGrid w:val="0"/>
        <w:spacing w:before="240" w:after="120"/>
        <w:ind w:left="567" w:hanging="567"/>
        <w:rPr>
          <w:rFonts w:ascii="OPPOSans M" w:hAnsi="OPPOSans M" w:eastAsia="OPPOSans M"/>
          <w:sz w:val="24"/>
          <w:szCs w:val="24"/>
        </w:rPr>
      </w:pPr>
      <w:bookmarkStart w:id="9" w:name="_Toc97713027"/>
      <w:bookmarkStart w:id="10" w:name="_Toc16720"/>
      <w:r>
        <w:rPr>
          <w:rFonts w:ascii="OPPOSans M" w:hAnsi="OPPOSans M" w:eastAsia="OPPOSans M"/>
          <w:sz w:val="24"/>
          <w:szCs w:val="24"/>
        </w:rPr>
        <w:t>用语、缩略语等定义</w:t>
      </w:r>
      <w:bookmarkEnd w:id="8"/>
      <w:bookmarkEnd w:id="9"/>
      <w:bookmarkEnd w:id="10"/>
    </w:p>
    <w:tbl>
      <w:tblPr>
        <w:tblStyle w:val="84"/>
        <w:tblW w:w="10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5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after="0" w:line="400" w:lineRule="exact"/>
              <w:jc w:val="center"/>
              <w:rPr>
                <w:rFonts w:ascii="OPPOSans M" w:hAnsi="OPPOSans M" w:eastAsia="OPPOSans M"/>
                <w:sz w:val="20"/>
                <w:szCs w:val="20"/>
              </w:rPr>
            </w:pPr>
            <w:r>
              <w:rPr>
                <w:rFonts w:hint="eastAsia" w:ascii="OPPOSans M" w:hAnsi="OPPOSans M" w:eastAsia="OPPOSans M"/>
                <w:sz w:val="20"/>
                <w:szCs w:val="20"/>
              </w:rPr>
              <w:t>编号</w:t>
            </w: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after="0" w:line="400" w:lineRule="exact"/>
              <w:jc w:val="center"/>
              <w:rPr>
                <w:rFonts w:ascii="OPPOSans M" w:hAnsi="OPPOSans M" w:eastAsia="OPPOSans M"/>
                <w:sz w:val="20"/>
                <w:szCs w:val="20"/>
              </w:rPr>
            </w:pPr>
            <w:r>
              <w:rPr>
                <w:rFonts w:ascii="OPPOSans M" w:hAnsi="OPPOSans M" w:eastAsia="OPPOSans M"/>
                <w:sz w:val="20"/>
                <w:szCs w:val="20"/>
              </w:rPr>
              <w:t>用语、缩略语</w:t>
            </w:r>
          </w:p>
        </w:tc>
        <w:tc>
          <w:tcPr>
            <w:tcW w:w="5826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after="0" w:line="400" w:lineRule="exact"/>
              <w:jc w:val="center"/>
              <w:rPr>
                <w:rFonts w:ascii="OPPOSans M" w:hAnsi="OPPOSans M" w:eastAsia="OPPOSans M"/>
                <w:sz w:val="20"/>
                <w:szCs w:val="20"/>
              </w:rPr>
            </w:pPr>
            <w:r>
              <w:rPr>
                <w:rFonts w:ascii="OPPOSans M" w:hAnsi="OPPOSans M" w:eastAsia="OPPOSans M"/>
                <w:sz w:val="20"/>
                <w:szCs w:val="20"/>
              </w:rPr>
              <w:t>含义、定义和正式名称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60"/>
              <w:widowControl w:val="0"/>
              <w:numPr>
                <w:ilvl w:val="0"/>
                <w:numId w:val="13"/>
              </w:numPr>
              <w:adjustRightInd w:val="0"/>
              <w:snapToGrid w:val="0"/>
              <w:spacing w:after="0" w:line="400" w:lineRule="exact"/>
              <w:ind w:left="908" w:leftChars="0" w:firstLine="0" w:firstLineChars="0"/>
              <w:jc w:val="center"/>
              <w:rPr>
                <w:rFonts w:ascii="OPPOSans R" w:hAnsi="OPPOSans R" w:eastAsia="OPPOSans R"/>
                <w:color w:val="0000F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  <w:t>CFAR</w:t>
            </w:r>
          </w:p>
        </w:tc>
        <w:tc>
          <w:tcPr>
            <w:tcW w:w="5826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  <w:t>恒虚警率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60"/>
              <w:widowControl w:val="0"/>
              <w:numPr>
                <w:ilvl w:val="0"/>
                <w:numId w:val="13"/>
              </w:numPr>
              <w:adjustRightInd w:val="0"/>
              <w:snapToGrid w:val="0"/>
              <w:spacing w:after="0" w:line="400" w:lineRule="exact"/>
              <w:ind w:left="908" w:leftChars="0" w:firstLine="0" w:firstLineChars="0"/>
              <w:jc w:val="center"/>
              <w:rPr>
                <w:rFonts w:ascii="OPPOSans R" w:hAnsi="OPPOSans R" w:eastAsia="OPPOSans R"/>
                <w:color w:val="0000F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  <w:t>ADC</w:t>
            </w:r>
          </w:p>
        </w:tc>
        <w:tc>
          <w:tcPr>
            <w:tcW w:w="5826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  <w:t>模数转换器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60"/>
              <w:widowControl w:val="0"/>
              <w:numPr>
                <w:ilvl w:val="0"/>
                <w:numId w:val="13"/>
              </w:numPr>
              <w:adjustRightInd w:val="0"/>
              <w:snapToGrid w:val="0"/>
              <w:spacing w:after="0" w:line="400" w:lineRule="exact"/>
              <w:ind w:left="908" w:leftChars="0" w:firstLine="0" w:firstLineChars="0"/>
              <w:jc w:val="center"/>
              <w:rPr>
                <w:rFonts w:ascii="OPPOSans R" w:hAnsi="OPPOSans R" w:eastAsia="OPPOSans R"/>
                <w:color w:val="0000F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  <w:t>APP</w:t>
            </w:r>
          </w:p>
        </w:tc>
        <w:tc>
          <w:tcPr>
            <w:tcW w:w="5826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60"/>
              <w:widowControl w:val="0"/>
              <w:numPr>
                <w:ilvl w:val="0"/>
                <w:numId w:val="13"/>
              </w:numPr>
              <w:adjustRightInd w:val="0"/>
              <w:snapToGrid w:val="0"/>
              <w:spacing w:after="0" w:line="400" w:lineRule="exact"/>
              <w:ind w:left="908" w:leftChars="0" w:firstLine="0" w:firstLineChars="0"/>
              <w:jc w:val="center"/>
              <w:rPr>
                <w:rFonts w:ascii="OPPOSans R" w:hAnsi="OPPOSans R" w:eastAsia="OPPOSans R"/>
                <w:color w:val="0000F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  <w:t>SRAM</w:t>
            </w:r>
          </w:p>
        </w:tc>
        <w:tc>
          <w:tcPr>
            <w:tcW w:w="5826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  <w:t>静态随机存取存储器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60"/>
              <w:widowControl w:val="0"/>
              <w:numPr>
                <w:ilvl w:val="0"/>
                <w:numId w:val="13"/>
              </w:numPr>
              <w:adjustRightInd w:val="0"/>
              <w:snapToGrid w:val="0"/>
              <w:spacing w:after="0" w:line="400" w:lineRule="exact"/>
              <w:ind w:left="908" w:leftChars="0" w:firstLine="0" w:firstLineChars="0"/>
              <w:jc w:val="center"/>
              <w:rPr>
                <w:rFonts w:ascii="OPPOSans R" w:hAnsi="OPPOSans R" w:eastAsia="OPPOSans R"/>
                <w:color w:val="0000F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  <w:t>FFT</w:t>
            </w:r>
          </w:p>
        </w:tc>
        <w:tc>
          <w:tcPr>
            <w:tcW w:w="5826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</w:rPr>
              <w:t>傅里叶变换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60"/>
              <w:widowControl w:val="0"/>
              <w:numPr>
                <w:ilvl w:val="0"/>
                <w:numId w:val="13"/>
              </w:numPr>
              <w:adjustRightInd w:val="0"/>
              <w:snapToGrid w:val="0"/>
              <w:spacing w:after="0" w:line="400" w:lineRule="exact"/>
              <w:ind w:left="908" w:leftChars="0" w:firstLine="0" w:firstLineChars="0"/>
              <w:jc w:val="center"/>
              <w:rPr>
                <w:rFonts w:ascii="OPPOSans R" w:hAnsi="OPPOSans R" w:eastAsia="OPPOSans R"/>
                <w:color w:val="0000F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default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  <w:t>L3</w:t>
            </w:r>
          </w:p>
        </w:tc>
        <w:tc>
          <w:tcPr>
            <w:tcW w:w="5826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default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  <w:t>三级缓存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60"/>
              <w:widowControl w:val="0"/>
              <w:numPr>
                <w:ilvl w:val="0"/>
                <w:numId w:val="13"/>
              </w:numPr>
              <w:adjustRightInd w:val="0"/>
              <w:snapToGrid w:val="0"/>
              <w:spacing w:after="0" w:line="400" w:lineRule="exact"/>
              <w:ind w:left="908" w:leftChars="0" w:firstLine="0" w:firstLineChars="0"/>
              <w:jc w:val="center"/>
              <w:rPr>
                <w:rFonts w:ascii="OPPOSans R" w:hAnsi="OPPOSans R" w:eastAsia="OPPOSans R"/>
                <w:color w:val="0000F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default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  <w:t>L2</w:t>
            </w:r>
          </w:p>
        </w:tc>
        <w:tc>
          <w:tcPr>
            <w:tcW w:w="5826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default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  <w:t>二级缓存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60"/>
              <w:widowControl w:val="0"/>
              <w:numPr>
                <w:ilvl w:val="0"/>
                <w:numId w:val="13"/>
              </w:numPr>
              <w:adjustRightInd w:val="0"/>
              <w:snapToGrid w:val="0"/>
              <w:spacing w:after="0" w:line="400" w:lineRule="exact"/>
              <w:ind w:left="908" w:leftChars="0" w:firstLine="0" w:firstLineChars="0"/>
              <w:jc w:val="center"/>
              <w:rPr>
                <w:rFonts w:ascii="OPPOSans R" w:hAnsi="OPPOSans R" w:eastAsia="OPPOSans R"/>
                <w:color w:val="0000F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default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  <w:t>L1</w:t>
            </w:r>
          </w:p>
        </w:tc>
        <w:tc>
          <w:tcPr>
            <w:tcW w:w="5826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default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  <w:t>一级缓存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60"/>
              <w:widowControl w:val="0"/>
              <w:numPr>
                <w:ilvl w:val="0"/>
                <w:numId w:val="13"/>
              </w:numPr>
              <w:adjustRightInd w:val="0"/>
              <w:snapToGrid w:val="0"/>
              <w:spacing w:after="0" w:line="400" w:lineRule="exact"/>
              <w:ind w:left="908" w:leftChars="0" w:firstLine="0" w:firstLineChars="0"/>
              <w:jc w:val="center"/>
              <w:rPr>
                <w:rFonts w:ascii="OPPOSans R" w:hAnsi="OPPOSans R" w:eastAsia="OPPOSans R"/>
                <w:color w:val="0000F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default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  <w:t>EDMA</w:t>
            </w:r>
          </w:p>
        </w:tc>
        <w:tc>
          <w:tcPr>
            <w:tcW w:w="5826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default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  <w:t>增强型直接内存读取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60"/>
              <w:widowControl w:val="0"/>
              <w:numPr>
                <w:ilvl w:val="0"/>
                <w:numId w:val="13"/>
              </w:numPr>
              <w:adjustRightInd w:val="0"/>
              <w:snapToGrid w:val="0"/>
              <w:spacing w:after="0" w:line="400" w:lineRule="exact"/>
              <w:ind w:left="908" w:leftChars="0" w:firstLine="0" w:firstLineChars="0"/>
              <w:jc w:val="center"/>
              <w:rPr>
                <w:rFonts w:ascii="OPPOSans R" w:hAnsi="OPPOSans R" w:eastAsia="OPPOSans R"/>
                <w:color w:val="0000FF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default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  <w:t>MSS</w:t>
            </w:r>
          </w:p>
        </w:tc>
        <w:tc>
          <w:tcPr>
            <w:tcW w:w="5826" w:type="dxa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default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 w:cs="Times New Roman"/>
                <w:color w:val="0000FF"/>
                <w:kern w:val="2"/>
                <w:sz w:val="20"/>
                <w:szCs w:val="20"/>
                <w:lang w:val="en-US" w:eastAsia="zh-CN"/>
              </w:rPr>
              <w:t>主核</w:t>
            </w:r>
          </w:p>
        </w:tc>
      </w:tr>
    </w:tbl>
    <w:p>
      <w:pPr>
        <w:adjustRightInd w:val="0"/>
        <w:snapToGrid w:val="0"/>
        <w:spacing w:before="120" w:after="120" w:line="240" w:lineRule="auto"/>
        <w:rPr>
          <w:rFonts w:ascii="OPPOSans R" w:hAnsi="OPPOSans R" w:eastAsia="OPPOSans R"/>
          <w:kern w:val="2"/>
          <w:sz w:val="20"/>
          <w:szCs w:val="20"/>
        </w:rPr>
      </w:pPr>
    </w:p>
    <w:p>
      <w:pPr>
        <w:rPr>
          <w:rFonts w:ascii="OPPOSans M" w:hAnsi="OPPOSans M" w:eastAsia="OPPOSans M" w:cstheme="majorBidi"/>
          <w:b/>
          <w:bCs/>
          <w:caps/>
          <w:spacing w:val="4"/>
          <w:sz w:val="24"/>
          <w:szCs w:val="24"/>
        </w:rPr>
      </w:pPr>
      <w:r>
        <w:rPr>
          <w:rFonts w:ascii="OPPOSans M" w:hAnsi="OPPOSans M" w:eastAsia="OPPOSans M"/>
          <w:sz w:val="24"/>
          <w:szCs w:val="24"/>
        </w:rPr>
        <w:br w:type="page"/>
      </w:r>
    </w:p>
    <w:p>
      <w:pPr>
        <w:pStyle w:val="2"/>
        <w:snapToGrid w:val="0"/>
        <w:spacing w:before="360" w:after="120" w:line="240" w:lineRule="auto"/>
        <w:ind w:left="567" w:hanging="567"/>
        <w:rPr>
          <w:rFonts w:ascii="OPPOSans M" w:hAnsi="OPPOSans M" w:eastAsia="OPPOSans M"/>
          <w:sz w:val="24"/>
          <w:szCs w:val="24"/>
        </w:rPr>
      </w:pPr>
      <w:bookmarkStart w:id="11" w:name="_Toc97713028"/>
      <w:bookmarkStart w:id="12" w:name="_Toc15430"/>
      <w:r>
        <w:rPr>
          <w:rFonts w:ascii="OPPOSans M" w:hAnsi="OPPOSans M" w:eastAsia="OPPOSans M"/>
          <w:sz w:val="24"/>
          <w:szCs w:val="24"/>
        </w:rPr>
        <w:t>制</w:t>
      </w:r>
      <w:r>
        <w:rPr>
          <w:rFonts w:hint="eastAsia" w:ascii="OPPOSans M" w:hAnsi="OPPOSans M" w:eastAsia="OPPOSans M"/>
          <w:sz w:val="24"/>
          <w:szCs w:val="24"/>
        </w:rPr>
        <w:t>约条件</w:t>
      </w:r>
      <w:bookmarkEnd w:id="11"/>
      <w:bookmarkEnd w:id="12"/>
      <w:bookmarkStart w:id="13" w:name="_Ref161819605"/>
    </w:p>
    <w:bookmarkEnd w:id="13"/>
    <w:p>
      <w:pPr>
        <w:pStyle w:val="3"/>
        <w:adjustRightInd w:val="0"/>
        <w:snapToGrid w:val="0"/>
        <w:spacing w:before="240" w:after="120"/>
        <w:ind w:left="567" w:hanging="567"/>
        <w:rPr>
          <w:rFonts w:ascii="OPPOSans M" w:hAnsi="OPPOSans M" w:eastAsia="OPPOSans M"/>
          <w:sz w:val="24"/>
          <w:szCs w:val="24"/>
        </w:rPr>
      </w:pPr>
      <w:bookmarkStart w:id="14" w:name="_Toc97713029"/>
      <w:bookmarkStart w:id="15" w:name="_Toc10029"/>
      <w:r>
        <w:rPr>
          <w:rFonts w:hint="eastAsia" w:ascii="OPPOSans M" w:hAnsi="OPPOSans M" w:eastAsia="OPPOSans M"/>
          <w:sz w:val="24"/>
          <w:szCs w:val="24"/>
        </w:rPr>
        <w:t>组件</w:t>
      </w:r>
      <w:r>
        <w:rPr>
          <w:rFonts w:ascii="OPPOSans M" w:hAnsi="OPPOSans M" w:eastAsia="OPPOSans M"/>
          <w:sz w:val="24"/>
          <w:szCs w:val="24"/>
        </w:rPr>
        <w:t>约束</w:t>
      </w:r>
      <w:bookmarkEnd w:id="14"/>
      <w:bookmarkEnd w:id="15"/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  <w:lang w:val="fr-FR"/>
        </w:rPr>
      </w:pPr>
      <w:r>
        <w:rPr>
          <w:rFonts w:hint="eastAsia" w:ascii="OPPOSans R" w:hAnsi="OPPOSans R" w:eastAsia="OPPOSans R"/>
          <w:i/>
          <w:iCs/>
          <w:kern w:val="2"/>
          <w:sz w:val="20"/>
          <w:szCs w:val="20"/>
          <w:lang w:val="fr-FR"/>
        </w:rPr>
        <w:t>供信号处理使用的</w:t>
      </w:r>
      <w:r>
        <w:rPr>
          <w:rFonts w:hint="eastAsia" w:ascii="OPPOSans R" w:hAnsi="OPPOSans R" w:eastAsia="OPPOSans R"/>
          <w:i/>
          <w:iCs/>
          <w:kern w:val="2"/>
          <w:sz w:val="20"/>
          <w:szCs w:val="20"/>
        </w:rPr>
        <w:t>L1</w:t>
      </w:r>
      <w:r>
        <w:rPr>
          <w:rFonts w:ascii="OPPOSans R" w:hAnsi="OPPOSans R" w:eastAsia="OPPOSans R"/>
          <w:i/>
          <w:iCs/>
          <w:kern w:val="2"/>
          <w:sz w:val="20"/>
          <w:szCs w:val="20"/>
        </w:rPr>
        <w:t xml:space="preserve"> </w:t>
      </w:r>
      <w:r>
        <w:rPr>
          <w:rFonts w:hint="eastAsia" w:ascii="OPPOSans R" w:hAnsi="OPPOSans R" w:eastAsia="OPPOSans R"/>
          <w:i/>
          <w:iCs/>
          <w:kern w:val="2"/>
          <w:sz w:val="20"/>
          <w:szCs w:val="20"/>
        </w:rPr>
        <w:t>64K，L2空间最大为256K, L3</w:t>
      </w:r>
      <w:r>
        <w:rPr>
          <w:rFonts w:ascii="OPPOSans R" w:hAnsi="OPPOSans R" w:eastAsia="OPPOSans R"/>
          <w:i/>
          <w:iCs/>
          <w:kern w:val="2"/>
          <w:sz w:val="20"/>
          <w:szCs w:val="20"/>
          <w:lang w:val="fr-FR"/>
        </w:rPr>
        <w:t>空间大小最大为</w:t>
      </w:r>
      <w:r>
        <w:rPr>
          <w:rFonts w:hint="eastAsia" w:ascii="OPPOSans R" w:hAnsi="OPPOSans R" w:eastAsia="OPPOSans R"/>
          <w:i/>
          <w:iCs/>
          <w:kern w:val="2"/>
          <w:sz w:val="20"/>
          <w:szCs w:val="20"/>
          <w:lang w:val="fr-FR"/>
        </w:rPr>
        <w:t>7</w:t>
      </w:r>
      <w:r>
        <w:rPr>
          <w:rFonts w:ascii="OPPOSans R" w:hAnsi="OPPOSans R" w:eastAsia="OPPOSans R"/>
          <w:i/>
          <w:iCs/>
          <w:kern w:val="2"/>
          <w:sz w:val="20"/>
          <w:szCs w:val="20"/>
          <w:lang w:val="fr-FR"/>
        </w:rPr>
        <w:t>68K</w:t>
      </w:r>
      <w:r>
        <w:rPr>
          <w:rFonts w:hint="eastAsia" w:ascii="OPPOSans R" w:hAnsi="OPPOSans R" w:eastAsia="OPPOSans R"/>
          <w:i/>
          <w:iCs/>
          <w:kern w:val="2"/>
          <w:sz w:val="20"/>
          <w:szCs w:val="20"/>
          <w:lang w:val="fr-FR"/>
        </w:rPr>
        <w:t>；</w:t>
      </w: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  <w:r>
        <w:rPr>
          <w:rFonts w:hint="eastAsia" w:ascii="OPPOSans R" w:hAnsi="OPPOSans R" w:eastAsia="OPPOSans R"/>
          <w:i/>
          <w:iCs/>
          <w:kern w:val="2"/>
          <w:sz w:val="20"/>
          <w:szCs w:val="20"/>
          <w:lang w:val="fr-FR"/>
        </w:rPr>
        <w:t>需要考虑运行时间，在能够输出</w:t>
      </w:r>
      <w:r>
        <w:rPr>
          <w:rFonts w:hint="eastAsia" w:ascii="OPPOSans R" w:hAnsi="OPPOSans R" w:eastAsia="OPPOSans R"/>
          <w:i/>
          <w:iCs/>
          <w:kern w:val="2"/>
          <w:sz w:val="20"/>
          <w:szCs w:val="20"/>
        </w:rPr>
        <w:t>有无活体</w:t>
      </w:r>
      <w:r>
        <w:rPr>
          <w:rFonts w:hint="eastAsia" w:ascii="OPPOSans R" w:hAnsi="OPPOSans R" w:eastAsia="OPPOSans R"/>
          <w:i/>
          <w:iCs/>
          <w:kern w:val="2"/>
          <w:sz w:val="20"/>
          <w:szCs w:val="20"/>
          <w:lang w:val="fr-FR"/>
        </w:rPr>
        <w:t>的情况下，运算时间不得超出系统的调度时间；</w:t>
      </w: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  <w:r>
        <w:rPr>
          <w:rFonts w:ascii="OPPOSans R" w:hAnsi="OPPOSans R" w:eastAsia="OPPOSans R"/>
          <w:i/>
          <w:iCs/>
          <w:kern w:val="2"/>
          <w:sz w:val="20"/>
          <w:szCs w:val="20"/>
          <w:lang w:val="fr-FR"/>
        </w:rPr>
        <w:t>需要考虑兼容性以及软件的可移植性</w:t>
      </w:r>
      <w:r>
        <w:rPr>
          <w:rFonts w:hint="eastAsia" w:ascii="OPPOSans R" w:hAnsi="OPPOSans R" w:eastAsia="OPPOSans R"/>
          <w:i/>
          <w:iCs/>
          <w:kern w:val="2"/>
          <w:sz w:val="20"/>
          <w:szCs w:val="20"/>
          <w:lang w:val="fr-FR"/>
        </w:rPr>
        <w:t>，</w:t>
      </w:r>
      <w:r>
        <w:rPr>
          <w:rFonts w:ascii="OPPOSans R" w:hAnsi="OPPOSans R" w:eastAsia="OPPOSans R"/>
          <w:i/>
          <w:iCs/>
          <w:kern w:val="2"/>
          <w:sz w:val="20"/>
          <w:szCs w:val="20"/>
          <w:lang w:val="fr-FR"/>
        </w:rPr>
        <w:t>便于后续维护及开发</w:t>
      </w:r>
      <w:r>
        <w:rPr>
          <w:rFonts w:hint="eastAsia" w:ascii="OPPOSans R" w:hAnsi="OPPOSans R" w:eastAsia="OPPOSans R"/>
          <w:i/>
          <w:iCs/>
          <w:kern w:val="2"/>
          <w:sz w:val="20"/>
          <w:szCs w:val="20"/>
        </w:rPr>
        <w:t>；</w:t>
      </w: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  <w:r>
        <w:rPr>
          <w:rFonts w:hint="eastAsia" w:ascii="OPPOSans R" w:hAnsi="OPPOSans R" w:eastAsia="OPPOSans R"/>
          <w:i/>
          <w:iCs/>
          <w:kern w:val="2"/>
          <w:sz w:val="20"/>
          <w:szCs w:val="20"/>
        </w:rPr>
        <w:t>软件实现需要遵循《楚航科技</w:t>
      </w:r>
      <w:r>
        <w:rPr>
          <w:rFonts w:ascii="OPPOSans R" w:hAnsi="OPPOSans R" w:eastAsia="OPPOSans R"/>
          <w:i/>
          <w:iCs/>
          <w:kern w:val="2"/>
          <w:sz w:val="20"/>
          <w:szCs w:val="20"/>
        </w:rPr>
        <w:t>C语言编程规范</w:t>
      </w:r>
      <w:r>
        <w:rPr>
          <w:rFonts w:hint="eastAsia" w:ascii="OPPOSans R" w:hAnsi="OPPOSans R" w:eastAsia="OPPOSans R"/>
          <w:i/>
          <w:iCs/>
          <w:kern w:val="2"/>
          <w:sz w:val="20"/>
          <w:szCs w:val="20"/>
        </w:rPr>
        <w:t>》进行开发。</w:t>
      </w: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widowControl w:val="0"/>
        <w:adjustRightInd w:val="0"/>
        <w:snapToGrid w:val="0"/>
        <w:spacing w:before="120" w:after="120" w:line="240" w:lineRule="auto"/>
        <w:ind w:left="1" w:firstLine="414" w:firstLineChars="200"/>
        <w:jc w:val="left"/>
        <w:rPr>
          <w:rFonts w:ascii="OPPOSans R" w:hAnsi="OPPOSans R" w:eastAsia="OPPOSans R"/>
          <w:i/>
          <w:iCs/>
          <w:kern w:val="2"/>
          <w:sz w:val="20"/>
          <w:szCs w:val="20"/>
        </w:rPr>
      </w:pPr>
    </w:p>
    <w:p>
      <w:pPr>
        <w:pStyle w:val="2"/>
        <w:snapToGrid w:val="0"/>
        <w:spacing w:before="360" w:after="120" w:line="240" w:lineRule="auto"/>
        <w:ind w:left="567" w:hanging="567"/>
        <w:rPr>
          <w:rFonts w:ascii="OPPOSans M" w:hAnsi="OPPOSans M" w:eastAsia="OPPOSans M"/>
          <w:sz w:val="24"/>
          <w:szCs w:val="24"/>
        </w:rPr>
      </w:pPr>
      <w:bookmarkStart w:id="16" w:name="_Toc18126"/>
      <w:bookmarkStart w:id="17" w:name="_Toc97713030"/>
      <w:r>
        <w:rPr>
          <w:rFonts w:ascii="OPPOSans M" w:hAnsi="OPPOSans M" w:eastAsia="OPPOSans M"/>
          <w:sz w:val="24"/>
          <w:szCs w:val="24"/>
        </w:rPr>
        <w:t>软件</w:t>
      </w:r>
      <w:r>
        <w:rPr>
          <w:rFonts w:hint="eastAsia" w:ascii="OPPOSans M" w:hAnsi="OPPOSans M" w:eastAsia="OPPOSans M"/>
          <w:sz w:val="24"/>
          <w:szCs w:val="24"/>
        </w:rPr>
        <w:t>组件</w:t>
      </w:r>
      <w:r>
        <w:rPr>
          <w:rFonts w:ascii="OPPOSans M" w:hAnsi="OPPOSans M" w:eastAsia="OPPOSans M"/>
          <w:sz w:val="24"/>
          <w:szCs w:val="24"/>
        </w:rPr>
        <w:t>设计</w:t>
      </w:r>
      <w:bookmarkEnd w:id="16"/>
      <w:bookmarkEnd w:id="17"/>
    </w:p>
    <w:p>
      <w:pPr>
        <w:pStyle w:val="3"/>
        <w:adjustRightInd w:val="0"/>
        <w:snapToGrid w:val="0"/>
        <w:spacing w:before="240" w:after="120"/>
        <w:ind w:left="567" w:hanging="567"/>
        <w:rPr>
          <w:rFonts w:ascii="OPPOSans M" w:hAnsi="OPPOSans M" w:eastAsia="OPPOSans M"/>
          <w:sz w:val="24"/>
          <w:szCs w:val="24"/>
        </w:rPr>
      </w:pPr>
      <w:r>
        <w:rPr>
          <w:rFonts w:ascii="OPPOSans M" w:hAnsi="OPPOSans M" w:eastAsia="OPPOSans M"/>
          <w:sz w:val="24"/>
          <w:szCs w:val="24"/>
        </w:rPr>
        <w:tab/>
      </w:r>
      <w:bookmarkStart w:id="18" w:name="_Toc97713031"/>
      <w:bookmarkStart w:id="19" w:name="_Toc11231"/>
      <w:r>
        <w:rPr>
          <w:rFonts w:ascii="OPPOSans M" w:hAnsi="OPPOSans M" w:eastAsia="OPPOSans M"/>
          <w:sz w:val="24"/>
          <w:szCs w:val="24"/>
        </w:rPr>
        <w:t>静态</w:t>
      </w:r>
      <w:r>
        <w:rPr>
          <w:rFonts w:hint="eastAsia" w:ascii="OPPOSans M" w:hAnsi="OPPOSans M" w:eastAsia="OPPOSans M"/>
          <w:sz w:val="24"/>
          <w:szCs w:val="24"/>
        </w:rPr>
        <w:t>设计</w:t>
      </w:r>
      <w:bookmarkEnd w:id="18"/>
      <w:bookmarkEnd w:id="19"/>
    </w:p>
    <w:p>
      <w:pPr>
        <w:spacing w:after="0"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3675" cy="3095625"/>
            <wp:effectExtent l="0" t="0" r="952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rPr>
          <w:rFonts w:ascii="Times New Roman" w:hAnsi="Times New Roman" w:eastAsia="宋体" w:cs="Times New Roman"/>
          <w:color w:val="3366FF"/>
          <w:sz w:val="24"/>
          <w:szCs w:val="24"/>
        </w:rPr>
      </w:pPr>
    </w:p>
    <w:p>
      <w:pPr>
        <w:widowControl w:val="0"/>
        <w:adjustRightInd w:val="0"/>
        <w:snapToGrid w:val="0"/>
        <w:spacing w:before="120" w:after="120" w:line="240" w:lineRule="auto"/>
        <w:ind w:left="1" w:firstLine="4140" w:firstLineChars="2000"/>
        <w:rPr>
          <w:rFonts w:ascii="OPPOSans R" w:hAnsi="OPPOSans R" w:eastAsia="OPPOSans R"/>
          <w:i/>
          <w:iCs/>
          <w:kern w:val="2"/>
          <w:sz w:val="20"/>
          <w:szCs w:val="20"/>
        </w:rPr>
      </w:pPr>
      <w:r>
        <w:rPr>
          <w:rFonts w:hint="eastAsia" w:ascii="OPPOSans R" w:hAnsi="OPPOSans R" w:eastAsia="OPPOSans R"/>
          <w:i/>
          <w:iCs/>
          <w:kern w:val="2"/>
          <w:sz w:val="20"/>
          <w:szCs w:val="20"/>
        </w:rPr>
        <w:t>图1</w:t>
      </w:r>
      <w:r>
        <w:rPr>
          <w:rFonts w:ascii="OPPOSans R" w:hAnsi="OPPOSans R" w:eastAsia="OPPOSans R"/>
          <w:i/>
          <w:iCs/>
          <w:kern w:val="2"/>
          <w:sz w:val="20"/>
          <w:szCs w:val="20"/>
        </w:rPr>
        <w:t xml:space="preserve"> </w:t>
      </w:r>
      <w:r>
        <w:rPr>
          <w:rFonts w:hint="eastAsia" w:ascii="OPPOSans R" w:hAnsi="OPPOSans R" w:eastAsia="OPPOSans R"/>
          <w:i/>
          <w:iCs/>
          <w:kern w:val="2"/>
          <w:sz w:val="20"/>
          <w:szCs w:val="20"/>
          <w:lang w:val="en-US" w:eastAsia="zh-CN"/>
        </w:rPr>
        <w:t>信号处理</w:t>
      </w:r>
      <w:r>
        <w:rPr>
          <w:rFonts w:hint="eastAsia" w:ascii="OPPOSans R" w:hAnsi="OPPOSans R" w:eastAsia="OPPOSans R"/>
          <w:i/>
          <w:iCs/>
          <w:kern w:val="2"/>
          <w:sz w:val="20"/>
          <w:szCs w:val="20"/>
        </w:rPr>
        <w:t>模块静态框图</w:t>
      </w:r>
    </w:p>
    <w:p>
      <w:pPr>
        <w:adjustRightInd w:val="0"/>
        <w:snapToGrid w:val="0"/>
        <w:spacing w:before="120" w:after="120" w:line="240" w:lineRule="auto"/>
        <w:rPr>
          <w:rFonts w:ascii="OPPOSans R" w:hAnsi="OPPOSans R" w:eastAsia="OPPOSans R"/>
          <w:kern w:val="2"/>
          <w:sz w:val="20"/>
          <w:szCs w:val="20"/>
        </w:rPr>
      </w:pPr>
    </w:p>
    <w:p>
      <w:pPr>
        <w:pStyle w:val="3"/>
        <w:adjustRightInd w:val="0"/>
        <w:snapToGrid w:val="0"/>
        <w:spacing w:before="240" w:after="120"/>
        <w:ind w:left="567" w:hanging="567"/>
        <w:rPr>
          <w:rFonts w:ascii="OPPOSans M" w:hAnsi="OPPOSans M" w:eastAsia="OPPOSans M"/>
          <w:sz w:val="24"/>
          <w:szCs w:val="24"/>
        </w:rPr>
      </w:pPr>
      <w:bookmarkStart w:id="20" w:name="_Toc16899"/>
      <w:bookmarkStart w:id="21" w:name="_Toc97713032"/>
      <w:r>
        <w:rPr>
          <w:rFonts w:hint="eastAsia" w:ascii="OPPOSans M" w:hAnsi="OPPOSans M" w:eastAsia="OPPOSans M"/>
          <w:sz w:val="24"/>
          <w:szCs w:val="24"/>
        </w:rPr>
        <w:t>组件</w:t>
      </w:r>
      <w:r>
        <w:rPr>
          <w:rFonts w:ascii="OPPOSans M" w:hAnsi="OPPOSans M" w:eastAsia="OPPOSans M"/>
          <w:sz w:val="24"/>
          <w:szCs w:val="24"/>
        </w:rPr>
        <w:t>动态</w:t>
      </w:r>
      <w:r>
        <w:rPr>
          <w:rFonts w:hint="eastAsia" w:ascii="OPPOSans M" w:hAnsi="OPPOSans M" w:eastAsia="OPPOSans M"/>
          <w:sz w:val="24"/>
          <w:szCs w:val="24"/>
        </w:rPr>
        <w:t>设计</w:t>
      </w:r>
      <w:bookmarkEnd w:id="20"/>
      <w:bookmarkEnd w:id="21"/>
    </w:p>
    <w:p>
      <w:pPr>
        <w:adjustRightInd w:val="0"/>
        <w:snapToGrid w:val="0"/>
        <w:spacing w:before="120" w:after="120" w:line="240" w:lineRule="auto"/>
        <w:jc w:val="center"/>
        <w:rPr>
          <w:rFonts w:ascii="OPPOSans R" w:hAnsi="OPPOSans R" w:eastAsia="OPPOSans R"/>
          <w:kern w:val="2"/>
          <w:sz w:val="20"/>
          <w:szCs w:val="20"/>
        </w:rPr>
      </w:pPr>
      <w:r>
        <w:drawing>
          <wp:inline distT="0" distB="0" distL="114300" distR="114300">
            <wp:extent cx="6390640" cy="2952115"/>
            <wp:effectExtent l="0" t="0" r="10160" b="69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7" w:firstLineChars="100"/>
        <w:rPr>
          <w:rFonts w:ascii="OPPOSans R" w:hAnsi="OPPOSans R" w:eastAsia="OPPOSans R"/>
          <w:kern w:val="2"/>
          <w:sz w:val="20"/>
          <w:szCs w:val="20"/>
        </w:rPr>
      </w:pPr>
      <w:r>
        <w:rPr>
          <w:rFonts w:hint="eastAsia" w:ascii="OPPOSans R" w:hAnsi="OPPOSans R" w:eastAsia="OPPOSans R"/>
          <w:i/>
          <w:iCs/>
          <w:kern w:val="2"/>
          <w:sz w:val="20"/>
          <w:szCs w:val="20"/>
        </w:rPr>
        <w:t>如上图为信号处理的模块动态图，D</w:t>
      </w:r>
      <w:r>
        <w:rPr>
          <w:rFonts w:ascii="OPPOSans R" w:hAnsi="OPPOSans R" w:eastAsia="OPPOSans R"/>
          <w:i/>
          <w:iCs/>
          <w:kern w:val="2"/>
          <w:sz w:val="20"/>
          <w:szCs w:val="20"/>
        </w:rPr>
        <w:t>依次顺序为：采样+一维FFT、二维FFT、二维幅值矩阵、阈值计算、最终将计算完成的目标信息给到输出模块。</w:t>
      </w:r>
    </w:p>
    <w:p>
      <w:pPr>
        <w:pStyle w:val="4"/>
        <w:widowControl w:val="0"/>
        <w:numPr>
          <w:ilvl w:val="2"/>
          <w:numId w:val="1"/>
        </w:numPr>
        <w:adjustRightInd w:val="0"/>
        <w:snapToGrid w:val="0"/>
        <w:spacing w:before="240" w:after="120"/>
        <w:ind w:left="680" w:hanging="680"/>
        <w:rPr>
          <w:rFonts w:ascii="OPPOSans M" w:hAnsi="OPPOSans M" w:cstheme="minorBidi"/>
          <w:b/>
          <w:bCs/>
          <w:spacing w:val="0"/>
          <w:kern w:val="2"/>
          <w:sz w:val="21"/>
          <w:szCs w:val="21"/>
        </w:rPr>
      </w:pPr>
      <w:bookmarkStart w:id="22" w:name="_Toc163909625"/>
      <w:bookmarkStart w:id="23" w:name="_Toc163909479"/>
      <w:bookmarkStart w:id="24" w:name="_Toc163909431"/>
      <w:bookmarkStart w:id="25" w:name="_Toc163909555"/>
      <w:r>
        <w:rPr>
          <w:rFonts w:ascii="OPPOSans M" w:hAnsi="OPPOSans M" w:cstheme="minorBidi"/>
          <w:b/>
          <w:bCs/>
          <w:spacing w:val="0"/>
          <w:kern w:val="2"/>
          <w:sz w:val="21"/>
          <w:szCs w:val="21"/>
        </w:rPr>
        <w:t>Function 001：</w:t>
      </w:r>
      <w:r>
        <w:rPr>
          <w:rFonts w:hint="eastAsia" w:ascii="OPPOSans M" w:hAnsi="OPPOSans M" w:cstheme="minorBidi"/>
          <w:b/>
          <w:bCs/>
          <w:spacing w:val="0"/>
          <w:kern w:val="2"/>
          <w:sz w:val="21"/>
          <w:szCs w:val="21"/>
          <w:lang w:val="en-US" w:eastAsia="zh-CN"/>
        </w:rPr>
        <w:t>Range FFT</w:t>
      </w:r>
    </w:p>
    <w:tbl>
      <w:tblPr>
        <w:tblStyle w:val="83"/>
        <w:tblW w:w="10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8"/>
        <w:gridCol w:w="7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3058" w:type="dxa"/>
            <w:shd w:val="clear" w:color="auto" w:fill="D8D8D8" w:themeFill="background1" w:themeFillShade="D9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ascii="OPPOSans M" w:hAnsi="OPPOSans M" w:eastAsia="OPPOSans M"/>
                <w:kern w:val="2"/>
                <w:sz w:val="20"/>
                <w:szCs w:val="20"/>
              </w:rPr>
            </w:pPr>
            <w:bookmarkStart w:id="26" w:name="_Hlk39157883"/>
            <w:r>
              <w:rPr>
                <w:rFonts w:ascii="OPPOSans M" w:hAnsi="OPPOSans M" w:eastAsia="OPPOSans M"/>
                <w:kern w:val="2"/>
                <w:sz w:val="20"/>
                <w:szCs w:val="20"/>
              </w:rPr>
              <w:t>Function 001</w:t>
            </w:r>
            <w:bookmarkEnd w:id="26"/>
          </w:p>
        </w:tc>
        <w:tc>
          <w:tcPr>
            <w:tcW w:w="7016" w:type="dxa"/>
            <w:shd w:val="clear" w:color="auto" w:fill="D8D8D8" w:themeFill="background1" w:themeFillShade="D9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ascii="OPPOSans M" w:hAnsi="OPPOSans M" w:eastAsia="OPPOSans M"/>
                <w:kern w:val="2"/>
                <w:sz w:val="20"/>
                <w:szCs w:val="20"/>
              </w:rPr>
            </w:pPr>
            <w:r>
              <w:rPr>
                <w:rFonts w:hint="eastAsia" w:ascii="OPPOSans M" w:hAnsi="OPPOSans M" w:eastAsia="OPPOSans M"/>
                <w:b/>
                <w:bCs/>
                <w:kern w:val="2"/>
                <w:sz w:val="21"/>
                <w:szCs w:val="21"/>
                <w:lang w:val="en-US" w:eastAsia="zh-CN"/>
              </w:rPr>
              <w:t>RangeFFT流程图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9" w:hRule="atLeast"/>
        </w:trPr>
        <w:tc>
          <w:tcPr>
            <w:tcW w:w="10074" w:type="dxa"/>
            <w:gridSpan w:val="2"/>
            <w:tcBorders>
              <w:top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before="120" w:after="120" w:line="240" w:lineRule="auto"/>
              <w:ind w:left="1" w:firstLine="454" w:firstLineChars="200"/>
              <w:jc w:val="left"/>
              <w:rPr>
                <w:rFonts w:ascii="Century" w:hAnsi="Century" w:eastAsia="MS Mincho"/>
              </w:rPr>
            </w:pPr>
            <w:r>
              <w:rPr>
                <w:rFonts w:ascii="Century" w:hAnsi="Century" w:eastAsia="MS Mincho"/>
              </w:rPr>
              <w:drawing>
                <wp:inline distT="0" distB="0" distL="114300" distR="114300">
                  <wp:extent cx="5271770" cy="4855845"/>
                  <wp:effectExtent l="0" t="0" r="1143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85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adjustRightInd w:val="0"/>
              <w:snapToGrid w:val="0"/>
              <w:spacing w:before="120" w:after="120" w:line="240" w:lineRule="auto"/>
              <w:ind w:left="1" w:firstLine="454" w:firstLineChars="200"/>
              <w:jc w:val="left"/>
              <w:rPr>
                <w:rFonts w:ascii="Century" w:hAnsi="Century" w:eastAsia="MS Mincho"/>
              </w:rPr>
            </w:pPr>
          </w:p>
          <w:p>
            <w:pPr>
              <w:widowControl w:val="0"/>
              <w:adjustRightInd w:val="0"/>
              <w:snapToGrid w:val="0"/>
              <w:spacing w:before="120" w:after="120" w:line="240" w:lineRule="auto"/>
              <w:ind w:left="1" w:firstLine="454" w:firstLineChars="200"/>
              <w:jc w:val="left"/>
              <w:rPr>
                <w:rFonts w:ascii="Century" w:hAnsi="Century" w:eastAsia="MS Mincho"/>
              </w:rPr>
            </w:pPr>
          </w:p>
          <w:p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</w:rPr>
              <w:t>一维FFT模块的输入为数据采集模块存储下来的原始数据，输出为一维FFT的结果。首先等待接收完成完整的chirp之后，对每个接收通道进行相应点数的FFT处理，最后得到一维FFT结果并传输到L3中存储。</w:t>
            </w:r>
          </w:p>
        </w:tc>
      </w:tr>
    </w:tbl>
    <w:p>
      <w:pPr>
        <w:adjustRightInd w:val="0"/>
        <w:snapToGrid w:val="0"/>
        <w:spacing w:before="120" w:after="120" w:line="240" w:lineRule="auto"/>
        <w:rPr>
          <w:rFonts w:ascii="OPPOSans R" w:hAnsi="OPPOSans R" w:eastAsia="OPPOSans R"/>
          <w:kern w:val="2"/>
          <w:sz w:val="20"/>
          <w:szCs w:val="20"/>
        </w:rPr>
      </w:pPr>
    </w:p>
    <w:p>
      <w:pPr>
        <w:adjustRightInd w:val="0"/>
        <w:snapToGrid w:val="0"/>
        <w:spacing w:before="120" w:after="120" w:line="240" w:lineRule="auto"/>
        <w:rPr>
          <w:rFonts w:ascii="OPPOSans R" w:hAnsi="OPPOSans R" w:eastAsia="OPPOSans R"/>
          <w:kern w:val="2"/>
          <w:sz w:val="20"/>
          <w:szCs w:val="20"/>
        </w:rPr>
      </w:pPr>
    </w:p>
    <w:p>
      <w:pPr>
        <w:adjustRightInd w:val="0"/>
        <w:snapToGrid w:val="0"/>
        <w:spacing w:before="120" w:after="120" w:line="240" w:lineRule="auto"/>
        <w:rPr>
          <w:rFonts w:ascii="OPPOSans R" w:hAnsi="OPPOSans R" w:eastAsia="OPPOSans R"/>
          <w:kern w:val="2"/>
          <w:sz w:val="20"/>
          <w:szCs w:val="20"/>
        </w:rPr>
      </w:pPr>
    </w:p>
    <w:p>
      <w:pPr>
        <w:adjustRightInd w:val="0"/>
        <w:snapToGrid w:val="0"/>
        <w:spacing w:before="120" w:after="120" w:line="240" w:lineRule="auto"/>
        <w:rPr>
          <w:rFonts w:ascii="OPPOSans R" w:hAnsi="OPPOSans R" w:eastAsia="OPPOSans R"/>
          <w:kern w:val="2"/>
          <w:sz w:val="20"/>
          <w:szCs w:val="20"/>
        </w:rPr>
      </w:pPr>
      <w:r>
        <w:rPr>
          <w:rFonts w:ascii="OPPOSans R" w:hAnsi="OPPOSans R" w:eastAsia="OPPOSans R"/>
          <w:kern w:val="2"/>
          <w:sz w:val="20"/>
          <w:szCs w:val="20"/>
        </w:rPr>
        <w:br w:type="page"/>
      </w:r>
    </w:p>
    <w:p>
      <w:pPr>
        <w:pStyle w:val="4"/>
        <w:widowControl w:val="0"/>
        <w:numPr>
          <w:ilvl w:val="2"/>
          <w:numId w:val="1"/>
        </w:numPr>
        <w:adjustRightInd w:val="0"/>
        <w:snapToGrid w:val="0"/>
        <w:spacing w:before="240" w:after="120"/>
        <w:ind w:left="680" w:hanging="680"/>
        <w:rPr>
          <w:rFonts w:ascii="OPPOSans M" w:hAnsi="OPPOSans M" w:cstheme="minorBidi"/>
          <w:b/>
          <w:bCs/>
          <w:spacing w:val="0"/>
          <w:kern w:val="2"/>
          <w:sz w:val="21"/>
          <w:szCs w:val="21"/>
        </w:rPr>
      </w:pPr>
      <w:r>
        <w:rPr>
          <w:rFonts w:ascii="OPPOSans M" w:hAnsi="OPPOSans M" w:cstheme="minorBidi"/>
          <w:b/>
          <w:bCs/>
          <w:spacing w:val="0"/>
          <w:kern w:val="2"/>
          <w:sz w:val="21"/>
          <w:szCs w:val="21"/>
        </w:rPr>
        <w:t>Function 002：</w:t>
      </w:r>
      <w:r>
        <w:rPr>
          <w:rFonts w:hint="eastAsia" w:ascii="OPPOSans M" w:hAnsi="OPPOSans M" w:cstheme="minorBidi"/>
          <w:b/>
          <w:bCs/>
          <w:spacing w:val="0"/>
          <w:kern w:val="2"/>
          <w:sz w:val="21"/>
          <w:szCs w:val="21"/>
          <w:lang w:val="en-US" w:eastAsia="zh-CN"/>
        </w:rPr>
        <w:t>Dooppler FFT</w:t>
      </w:r>
      <w:bookmarkStart w:id="33" w:name="_GoBack"/>
      <w:bookmarkEnd w:id="33"/>
    </w:p>
    <w:tbl>
      <w:tblPr>
        <w:tblStyle w:val="8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4"/>
        <w:gridCol w:w="6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684" w:type="pct"/>
            <w:shd w:val="clear" w:color="auto" w:fill="D8D8D8" w:themeFill="background1" w:themeFillShade="D9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ascii="OPPOSans M" w:hAnsi="OPPOSans M" w:eastAsia="OPPOSans M"/>
                <w:kern w:val="2"/>
                <w:sz w:val="20"/>
                <w:szCs w:val="20"/>
              </w:rPr>
            </w:pPr>
            <w:r>
              <w:rPr>
                <w:rFonts w:ascii="OPPOSans M" w:hAnsi="OPPOSans M" w:eastAsia="OPPOSans M"/>
                <w:kern w:val="2"/>
                <w:sz w:val="20"/>
                <w:szCs w:val="20"/>
              </w:rPr>
              <w:t>Function 002</w:t>
            </w:r>
          </w:p>
        </w:tc>
        <w:tc>
          <w:tcPr>
            <w:tcW w:w="3316" w:type="pct"/>
            <w:shd w:val="clear" w:color="auto" w:fill="D8D8D8" w:themeFill="background1" w:themeFillShade="D9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default" w:ascii="OPPOSans M" w:hAnsi="OPPOSans M" w:eastAsia="OPPOSans M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M" w:hAnsi="OPPOSans M" w:eastAsia="OPPOSans M"/>
                <w:b/>
                <w:bCs/>
                <w:kern w:val="2"/>
                <w:sz w:val="21"/>
                <w:szCs w:val="21"/>
                <w:lang w:val="en-US" w:eastAsia="zh-CN"/>
              </w:rPr>
              <w:t>Doppler FFT流程图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9" w:hRule="atLeast"/>
        </w:trPr>
        <w:tc>
          <w:tcPr>
            <w:tcW w:w="5000" w:type="pct"/>
            <w:gridSpan w:val="2"/>
            <w:tcBorders>
              <w:top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20" w:after="120" w:line="240" w:lineRule="auto"/>
              <w:jc w:val="left"/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657600" cy="4114800"/>
                  <wp:effectExtent l="0" t="0" r="0" b="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adjustRightInd w:val="0"/>
              <w:snapToGrid w:val="0"/>
              <w:spacing w:before="120" w:after="120" w:line="240" w:lineRule="auto"/>
              <w:jc w:val="left"/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</w:rPr>
            </w:pPr>
          </w:p>
          <w:p>
            <w:pPr>
              <w:widowControl w:val="0"/>
              <w:adjustRightInd w:val="0"/>
              <w:snapToGrid w:val="0"/>
              <w:spacing w:before="120" w:after="120" w:line="240" w:lineRule="auto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</w:rPr>
              <w:t>如上图，二维FFT模块的输入</w:t>
            </w: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  <w:lang w:val="en-US" w:eastAsia="zh-CN"/>
              </w:rPr>
              <w:t>累计128帧</w:t>
            </w: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</w:rPr>
              <w:t>一维FFT的结果。二维FFT主要做速度维的傅里叶变换。首先读取一维FFT的结果，将数据转置为速度维数据存储在一起的格式，之后进行相应点数的FFT操作，最终得到二维FFT的结果并输出到L3中存储。</w:t>
            </w:r>
          </w:p>
        </w:tc>
      </w:tr>
    </w:tbl>
    <w:p>
      <w:pPr>
        <w:adjustRightInd w:val="0"/>
        <w:snapToGrid w:val="0"/>
        <w:spacing w:before="120" w:after="120" w:line="240" w:lineRule="auto"/>
        <w:rPr>
          <w:rFonts w:ascii="OPPOSans R" w:hAnsi="OPPOSans R" w:eastAsia="OPPOSans R"/>
          <w:kern w:val="2"/>
          <w:sz w:val="20"/>
          <w:szCs w:val="20"/>
        </w:rPr>
      </w:pPr>
    </w:p>
    <w:p>
      <w:pPr>
        <w:rPr>
          <w:rFonts w:ascii="OPPOSans R" w:hAnsi="OPPOSans R" w:eastAsia="OPPOSans R"/>
          <w:kern w:val="2"/>
          <w:sz w:val="20"/>
          <w:szCs w:val="20"/>
        </w:rPr>
      </w:pPr>
      <w:r>
        <w:rPr>
          <w:rFonts w:ascii="OPPOSans R" w:hAnsi="OPPOSans R" w:eastAsia="OPPOSans R"/>
          <w:kern w:val="2"/>
          <w:sz w:val="20"/>
          <w:szCs w:val="20"/>
        </w:rPr>
        <w:br w:type="page"/>
      </w:r>
    </w:p>
    <w:p>
      <w:pPr>
        <w:pStyle w:val="4"/>
        <w:widowControl w:val="0"/>
        <w:numPr>
          <w:ilvl w:val="2"/>
          <w:numId w:val="1"/>
        </w:numPr>
        <w:adjustRightInd w:val="0"/>
        <w:snapToGrid w:val="0"/>
        <w:spacing w:before="240" w:after="120"/>
        <w:ind w:left="680" w:hanging="680"/>
        <w:rPr>
          <w:rFonts w:ascii="OPPOSans M" w:hAnsi="OPPOSans M" w:cstheme="minorBidi"/>
          <w:b/>
          <w:bCs/>
          <w:spacing w:val="0"/>
          <w:kern w:val="2"/>
          <w:sz w:val="21"/>
          <w:szCs w:val="21"/>
        </w:rPr>
      </w:pPr>
      <w:r>
        <w:rPr>
          <w:rFonts w:ascii="OPPOSans M" w:hAnsi="OPPOSans M" w:cstheme="minorBidi"/>
          <w:b/>
          <w:bCs/>
          <w:spacing w:val="0"/>
          <w:kern w:val="2"/>
          <w:sz w:val="21"/>
          <w:szCs w:val="21"/>
        </w:rPr>
        <w:t>Function 003：</w:t>
      </w:r>
      <w:r>
        <w:rPr>
          <w:rFonts w:hint="eastAsia" w:ascii="OPPOSans M" w:hAnsi="OPPOSans M" w:cstheme="minorBidi"/>
          <w:b/>
          <w:bCs/>
          <w:spacing w:val="0"/>
          <w:kern w:val="2"/>
          <w:sz w:val="21"/>
          <w:szCs w:val="21"/>
          <w:lang w:val="en-US" w:eastAsia="zh-CN"/>
        </w:rPr>
        <w:t>Magnitude</w:t>
      </w:r>
    </w:p>
    <w:tbl>
      <w:tblPr>
        <w:tblStyle w:val="8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4"/>
        <w:gridCol w:w="6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" w:hRule="atLeast"/>
        </w:trPr>
        <w:tc>
          <w:tcPr>
            <w:tcW w:w="1684" w:type="pct"/>
            <w:shd w:val="clear" w:color="auto" w:fill="D8D8D8" w:themeFill="background1" w:themeFillShade="D9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eastAsia" w:ascii="OPPOSans M" w:hAnsi="OPPOSans M" w:eastAsia="OPPOSans M"/>
                <w:b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OPPOSans M" w:hAnsi="OPPOSans M" w:eastAsia="OPPOSans M"/>
                <w:kern w:val="2"/>
                <w:sz w:val="20"/>
                <w:szCs w:val="20"/>
                <w:lang w:val="en-US" w:eastAsia="zh-CN"/>
              </w:rPr>
              <w:t>Function 003</w:t>
            </w:r>
          </w:p>
        </w:tc>
        <w:tc>
          <w:tcPr>
            <w:tcW w:w="3316" w:type="pct"/>
            <w:shd w:val="clear" w:color="auto" w:fill="D8D8D8" w:themeFill="background1" w:themeFillShade="D9"/>
            <w:vAlign w:val="center"/>
          </w:tcPr>
          <w:p>
            <w:pPr>
              <w:widowControl w:val="0"/>
              <w:snapToGrid w:val="0"/>
              <w:spacing w:after="0" w:line="360" w:lineRule="exact"/>
              <w:jc w:val="center"/>
              <w:rPr>
                <w:rFonts w:hint="default" w:ascii="OPPOSans M" w:hAnsi="OPPOSans M" w:eastAsia="OPPOSans M"/>
                <w:b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OPPOSans M" w:hAnsi="OPPOSans M" w:eastAsia="OPPOSans M"/>
                <w:b/>
                <w:bCs/>
                <w:kern w:val="2"/>
                <w:sz w:val="21"/>
                <w:szCs w:val="21"/>
                <w:lang w:val="en-US" w:eastAsia="zh-CN"/>
              </w:rPr>
              <w:t>Magnitude流程图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9" w:hRule="atLeast"/>
        </w:trPr>
        <w:tc>
          <w:tcPr>
            <w:tcW w:w="5000" w:type="pct"/>
            <w:gridSpan w:val="2"/>
            <w:tcBorders>
              <w:top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20" w:after="120"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entury" w:hAnsi="Century" w:eastAsia="宋体"/>
                <w:lang w:val="en-US" w:eastAsia="zh-CN"/>
              </w:rPr>
              <w:t xml:space="preserve">                    </w:t>
            </w:r>
            <w:r>
              <w:rPr>
                <w:rFonts w:ascii="Century" w:hAnsi="Century" w:eastAsia="MS Mincho"/>
              </w:rPr>
              <w:drawing>
                <wp:inline distT="0" distB="0" distL="114300" distR="114300">
                  <wp:extent cx="3352800" cy="441007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adjustRightInd w:val="0"/>
              <w:snapToGrid w:val="0"/>
              <w:spacing w:before="120" w:after="120" w:line="240" w:lineRule="auto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adjustRightInd w:val="0"/>
              <w:snapToGrid w:val="0"/>
              <w:spacing w:before="120" w:after="120" w:line="240" w:lineRule="auto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adjustRightInd w:val="0"/>
              <w:snapToGrid w:val="0"/>
              <w:spacing w:before="120" w:after="120" w:line="240" w:lineRule="auto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adjustRightInd w:val="0"/>
              <w:snapToGrid w:val="0"/>
              <w:spacing w:before="120" w:after="120" w:line="240" w:lineRule="auto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adjustRightInd w:val="0"/>
              <w:snapToGrid w:val="0"/>
              <w:spacing w:before="120" w:after="120"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  <w:lang w:val="en-US" w:eastAsia="zh-CN"/>
              </w:rPr>
              <w:t>如上图，二维幅值矩阵的输入值为单个接收通道的二维FFT的结果，输出为单通道的二维幅值矩阵。其中只计算单个通道的二维幅值，最终得出单通道的二维幅值矩阵用以活体检测用。</w:t>
            </w:r>
          </w:p>
        </w:tc>
      </w:tr>
      <w:bookmarkEnd w:id="22"/>
      <w:bookmarkEnd w:id="23"/>
      <w:bookmarkEnd w:id="24"/>
      <w:bookmarkEnd w:id="25"/>
    </w:tbl>
    <w:p>
      <w:pPr>
        <w:widowControl w:val="0"/>
        <w:adjustRightInd w:val="0"/>
        <w:snapToGrid w:val="0"/>
        <w:spacing w:before="120" w:after="120" w:line="240" w:lineRule="auto"/>
        <w:rPr>
          <w:rFonts w:ascii="OPPOSans R" w:hAnsi="OPPOSans R" w:eastAsia="OPPOSans R"/>
          <w:kern w:val="2"/>
          <w:sz w:val="20"/>
          <w:szCs w:val="20"/>
        </w:rPr>
      </w:pPr>
    </w:p>
    <w:p>
      <w:pPr>
        <w:rPr>
          <w:rFonts w:ascii="OPPOSans R" w:hAnsi="OPPOSans R" w:eastAsia="OPPOSans R"/>
          <w:kern w:val="2"/>
          <w:sz w:val="20"/>
          <w:szCs w:val="20"/>
        </w:rPr>
      </w:pPr>
    </w:p>
    <w:p>
      <w:pPr>
        <w:rPr>
          <w:rFonts w:ascii="OPPOSans R" w:hAnsi="OPPOSans R" w:eastAsia="OPPOSans R"/>
          <w:kern w:val="2"/>
          <w:sz w:val="20"/>
          <w:szCs w:val="20"/>
        </w:rPr>
      </w:pPr>
      <w:r>
        <w:rPr>
          <w:rFonts w:ascii="OPPOSans R" w:hAnsi="OPPOSans R" w:eastAsia="OPPOSans R"/>
          <w:kern w:val="2"/>
          <w:sz w:val="20"/>
          <w:szCs w:val="20"/>
        </w:rPr>
        <w:br w:type="page"/>
      </w:r>
    </w:p>
    <w:p>
      <w:pPr>
        <w:widowControl w:val="0"/>
        <w:adjustRightInd w:val="0"/>
        <w:snapToGrid w:val="0"/>
        <w:spacing w:before="120" w:after="120" w:line="240" w:lineRule="auto"/>
        <w:rPr>
          <w:rFonts w:ascii="OPPOSans R" w:hAnsi="OPPOSans R" w:eastAsia="OPPOSans R"/>
          <w:kern w:val="2"/>
          <w:sz w:val="20"/>
          <w:szCs w:val="20"/>
        </w:rPr>
      </w:pPr>
    </w:p>
    <w:p>
      <w:pPr>
        <w:pStyle w:val="2"/>
        <w:snapToGrid w:val="0"/>
        <w:spacing w:before="360" w:after="120" w:line="240" w:lineRule="auto"/>
        <w:ind w:left="567" w:hanging="567"/>
        <w:rPr>
          <w:rFonts w:ascii="OPPOSans M" w:hAnsi="OPPOSans M" w:eastAsia="OPPOSans M"/>
          <w:sz w:val="24"/>
          <w:szCs w:val="24"/>
        </w:rPr>
      </w:pPr>
      <w:bookmarkStart w:id="27" w:name="_Toc97713033"/>
      <w:bookmarkStart w:id="28" w:name="_Toc15357"/>
      <w:r>
        <w:rPr>
          <w:rFonts w:ascii="OPPOSans M" w:hAnsi="OPPOSans M" w:eastAsia="OPPOSans M"/>
          <w:sz w:val="24"/>
          <w:szCs w:val="24"/>
        </w:rPr>
        <w:t>参考文件</w:t>
      </w:r>
      <w:bookmarkEnd w:id="27"/>
      <w:bookmarkEnd w:id="28"/>
    </w:p>
    <w:tbl>
      <w:tblPr>
        <w:tblStyle w:val="84"/>
        <w:tblW w:w="921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4451"/>
        <w:gridCol w:w="1516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shd w:val="clear" w:color="auto" w:fill="D8D8D8" w:themeFill="background1" w:themeFillShade="D9"/>
          </w:tcPr>
          <w:p>
            <w:pPr>
              <w:snapToGrid w:val="0"/>
              <w:jc w:val="center"/>
            </w:pPr>
            <w:r>
              <w:rPr>
                <w:rFonts w:hint="eastAsia" w:ascii="OPPOSans M" w:hAnsi="OPPOSans M" w:eastAsia="OPPOSans M" w:cs="Times New Roman"/>
                <w:sz w:val="20"/>
                <w:szCs w:val="20"/>
              </w:rPr>
              <w:t>编号</w:t>
            </w:r>
          </w:p>
        </w:tc>
        <w:tc>
          <w:tcPr>
            <w:tcW w:w="4451" w:type="dxa"/>
            <w:shd w:val="clear" w:color="auto" w:fill="D8D8D8" w:themeFill="background1" w:themeFillShade="D9"/>
          </w:tcPr>
          <w:p>
            <w:pPr>
              <w:snapToGrid w:val="0"/>
            </w:pPr>
            <w:r>
              <w:rPr>
                <w:rFonts w:ascii="OPPOSans M" w:hAnsi="OPPOSans M" w:eastAsia="OPPOSans M" w:cs="Times New Roman"/>
                <w:sz w:val="20"/>
                <w:szCs w:val="20"/>
              </w:rPr>
              <w:t>参考文档</w:t>
            </w:r>
          </w:p>
        </w:tc>
        <w:tc>
          <w:tcPr>
            <w:tcW w:w="1516" w:type="dxa"/>
            <w:shd w:val="clear" w:color="auto" w:fill="D8D8D8" w:themeFill="background1" w:themeFillShade="D9"/>
          </w:tcPr>
          <w:p>
            <w:pPr>
              <w:snapToGrid w:val="0"/>
            </w:pPr>
            <w:r>
              <w:rPr>
                <w:rFonts w:ascii="OPPOSans M" w:hAnsi="OPPOSans M" w:eastAsia="OPPOSans M" w:cs="Times New Roman"/>
                <w:sz w:val="20"/>
                <w:szCs w:val="20"/>
              </w:rPr>
              <w:t>版本</w:t>
            </w:r>
          </w:p>
        </w:tc>
        <w:tc>
          <w:tcPr>
            <w:tcW w:w="2169" w:type="dxa"/>
            <w:shd w:val="clear" w:color="auto" w:fill="D8D8D8" w:themeFill="background1" w:themeFillShade="D9"/>
          </w:tcPr>
          <w:p>
            <w:pPr>
              <w:snapToGrid w:val="0"/>
            </w:pPr>
            <w:r>
              <w:rPr>
                <w:rFonts w:ascii="OPPOSans M" w:hAnsi="OPPOSans M" w:eastAsia="OPPOSans M" w:cs="Times New Roman"/>
                <w:sz w:val="20"/>
                <w:szCs w:val="20"/>
              </w:rPr>
              <w:t>发行者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pStyle w:val="160"/>
              <w:widowControl w:val="0"/>
              <w:numPr>
                <w:ilvl w:val="0"/>
                <w:numId w:val="14"/>
              </w:numPr>
              <w:snapToGrid w:val="0"/>
              <w:spacing w:after="0" w:line="240" w:lineRule="auto"/>
              <w:ind w:firstLineChars="0"/>
              <w:jc w:val="center"/>
              <w:rPr>
                <w:rFonts w:ascii="OPPOSans R" w:hAnsi="OPPOSans R" w:eastAsia="OPPOSans R"/>
                <w:color w:val="0000FF"/>
                <w:szCs w:val="21"/>
              </w:rPr>
            </w:pPr>
          </w:p>
        </w:tc>
        <w:tc>
          <w:tcPr>
            <w:tcW w:w="4451" w:type="dxa"/>
          </w:tcPr>
          <w:p>
            <w:pPr>
              <w:widowControl w:val="0"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</w:rPr>
              <w:t>软件架构设计说明书</w:t>
            </w:r>
          </w:p>
        </w:tc>
        <w:tc>
          <w:tcPr>
            <w:tcW w:w="1516" w:type="dxa"/>
          </w:tcPr>
          <w:p>
            <w:pPr>
              <w:widowControl w:val="0"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</w:pPr>
            <w:r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  <w:t>V</w:t>
            </w: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</w:rPr>
              <w:t>1</w:t>
            </w:r>
            <w:r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  <w:t>.0</w:t>
            </w:r>
          </w:p>
        </w:tc>
        <w:tc>
          <w:tcPr>
            <w:tcW w:w="2169" w:type="dxa"/>
          </w:tcPr>
          <w:p>
            <w:pPr>
              <w:widowControl w:val="0"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</w:rPr>
              <w:t>软件架构工程师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pStyle w:val="160"/>
              <w:widowControl w:val="0"/>
              <w:numPr>
                <w:ilvl w:val="0"/>
                <w:numId w:val="14"/>
              </w:numPr>
              <w:snapToGrid w:val="0"/>
              <w:spacing w:after="0" w:line="240" w:lineRule="auto"/>
              <w:ind w:firstLineChars="0"/>
              <w:jc w:val="center"/>
              <w:rPr>
                <w:rFonts w:ascii="OPPOSans R" w:hAnsi="OPPOSans R" w:eastAsia="OPPOSans R"/>
                <w:color w:val="0000FF"/>
                <w:szCs w:val="21"/>
              </w:rPr>
            </w:pPr>
          </w:p>
        </w:tc>
        <w:tc>
          <w:tcPr>
            <w:tcW w:w="4451" w:type="dxa"/>
          </w:tcPr>
          <w:p>
            <w:pPr>
              <w:widowControl w:val="0"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</w:rPr>
              <w:t>软件需求规格说明书</w:t>
            </w:r>
          </w:p>
        </w:tc>
        <w:tc>
          <w:tcPr>
            <w:tcW w:w="1516" w:type="dxa"/>
          </w:tcPr>
          <w:p>
            <w:pPr>
              <w:widowControl w:val="0"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</w:pPr>
            <w:r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  <w:t>V</w:t>
            </w: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</w:rPr>
              <w:t>1</w:t>
            </w:r>
            <w:r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  <w:t>.0</w:t>
            </w:r>
          </w:p>
        </w:tc>
        <w:tc>
          <w:tcPr>
            <w:tcW w:w="2169" w:type="dxa"/>
          </w:tcPr>
          <w:p>
            <w:pPr>
              <w:widowControl w:val="0"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</w:rPr>
              <w:t>软件需求工程师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pStyle w:val="160"/>
              <w:widowControl w:val="0"/>
              <w:numPr>
                <w:ilvl w:val="0"/>
                <w:numId w:val="14"/>
              </w:numPr>
              <w:snapToGrid w:val="0"/>
              <w:spacing w:after="0" w:line="240" w:lineRule="auto"/>
              <w:ind w:firstLineChars="0"/>
              <w:jc w:val="center"/>
              <w:rPr>
                <w:rFonts w:ascii="OPPOSans R" w:hAnsi="OPPOSans R" w:eastAsia="OPPOSans R"/>
                <w:color w:val="0000FF"/>
                <w:szCs w:val="21"/>
              </w:rPr>
            </w:pPr>
          </w:p>
        </w:tc>
        <w:tc>
          <w:tcPr>
            <w:tcW w:w="4451" w:type="dxa"/>
          </w:tcPr>
          <w:p>
            <w:pPr>
              <w:widowControl w:val="0"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</w:rPr>
              <w:t>楚航科技c语言编码规范</w:t>
            </w:r>
          </w:p>
        </w:tc>
        <w:tc>
          <w:tcPr>
            <w:tcW w:w="1516" w:type="dxa"/>
          </w:tcPr>
          <w:p>
            <w:pPr>
              <w:widowControl w:val="0"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</w:rPr>
              <w:t>V</w:t>
            </w:r>
            <w:r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  <w:t>1.0</w:t>
            </w:r>
          </w:p>
        </w:tc>
        <w:tc>
          <w:tcPr>
            <w:tcW w:w="2169" w:type="dxa"/>
          </w:tcPr>
          <w:p>
            <w:pPr>
              <w:widowControl w:val="0"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</w:rPr>
            </w:pP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</w:rPr>
              <w:t>软件架构工程师</w:t>
            </w:r>
          </w:p>
        </w:tc>
      </w:tr>
    </w:tbl>
    <w:p>
      <w:pPr>
        <w:pStyle w:val="2"/>
        <w:snapToGrid w:val="0"/>
        <w:spacing w:before="360" w:after="120" w:line="240" w:lineRule="auto"/>
        <w:ind w:left="567" w:hanging="567"/>
        <w:rPr>
          <w:rFonts w:ascii="OPPOSans M" w:hAnsi="OPPOSans M" w:eastAsia="OPPOSans M"/>
          <w:sz w:val="24"/>
          <w:szCs w:val="24"/>
        </w:rPr>
      </w:pPr>
      <w:bookmarkStart w:id="29" w:name="_Toc67404318"/>
      <w:bookmarkStart w:id="30" w:name="_Toc67406667"/>
      <w:bookmarkStart w:id="31" w:name="_Toc13194"/>
      <w:bookmarkStart w:id="32" w:name="_Toc97713034"/>
      <w:r>
        <w:rPr>
          <w:rFonts w:hint="eastAsia" w:ascii="OPPOSans M" w:hAnsi="OPPOSans M" w:eastAsia="OPPOSans M"/>
          <w:sz w:val="24"/>
          <w:szCs w:val="24"/>
        </w:rPr>
        <w:t>修改记录</w:t>
      </w:r>
      <w:bookmarkEnd w:id="29"/>
      <w:bookmarkEnd w:id="30"/>
      <w:bookmarkEnd w:id="31"/>
      <w:bookmarkEnd w:id="32"/>
    </w:p>
    <w:tbl>
      <w:tblPr>
        <w:tblStyle w:val="157"/>
        <w:tblW w:w="10079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8"/>
        <w:gridCol w:w="1276"/>
        <w:gridCol w:w="4701"/>
        <w:gridCol w:w="1734"/>
        <w:gridCol w:w="12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078" w:type="dxa"/>
            <w:shd w:val="clear" w:color="auto" w:fill="D8D8D8" w:themeFill="background1" w:themeFillShade="D9"/>
          </w:tcPr>
          <w:p>
            <w:pPr>
              <w:widowControl w:val="0"/>
              <w:autoSpaceDE w:val="0"/>
              <w:autoSpaceDN w:val="0"/>
              <w:snapToGrid w:val="0"/>
              <w:jc w:val="center"/>
              <w:rPr>
                <w:rFonts w:ascii="OPPOSans M" w:hAnsi="OPPOSans M" w:eastAsia="OPPOSans M" w:cs="宋体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zh-CN"/>
              </w:rPr>
              <w:t>编号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widowControl w:val="0"/>
              <w:autoSpaceDE w:val="0"/>
              <w:autoSpaceDN w:val="0"/>
              <w:snapToGrid w:val="0"/>
              <w:jc w:val="center"/>
              <w:rPr>
                <w:rFonts w:ascii="OPPOSans M" w:hAnsi="OPPOSans M" w:eastAsia="OPPOSans M" w:cs="宋体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zh-CN"/>
              </w:rPr>
              <w:t>版本</w:t>
            </w:r>
          </w:p>
        </w:tc>
        <w:tc>
          <w:tcPr>
            <w:tcW w:w="4701" w:type="dxa"/>
            <w:shd w:val="clear" w:color="auto" w:fill="D8D8D8" w:themeFill="background1" w:themeFillShade="D9"/>
          </w:tcPr>
          <w:p>
            <w:pPr>
              <w:widowControl w:val="0"/>
              <w:autoSpaceDE w:val="0"/>
              <w:autoSpaceDN w:val="0"/>
              <w:snapToGrid w:val="0"/>
              <w:jc w:val="center"/>
              <w:rPr>
                <w:rFonts w:ascii="OPPOSans M" w:hAnsi="OPPOSans M" w:eastAsia="OPPOSans M" w:cs="宋体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zh-CN"/>
              </w:rPr>
              <w:t>修订内容</w:t>
            </w:r>
          </w:p>
        </w:tc>
        <w:tc>
          <w:tcPr>
            <w:tcW w:w="1734" w:type="dxa"/>
            <w:shd w:val="clear" w:color="auto" w:fill="D8D8D8" w:themeFill="background1" w:themeFillShade="D9"/>
          </w:tcPr>
          <w:p>
            <w:pPr>
              <w:widowControl w:val="0"/>
              <w:autoSpaceDE w:val="0"/>
              <w:autoSpaceDN w:val="0"/>
              <w:snapToGrid w:val="0"/>
              <w:ind w:right="36"/>
              <w:jc w:val="center"/>
              <w:rPr>
                <w:rFonts w:ascii="OPPOSans M" w:hAnsi="OPPOSans M" w:eastAsia="OPPOSans M" w:cs="Arial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zh-CN"/>
              </w:rPr>
              <w:t>日期</w:t>
            </w:r>
          </w:p>
        </w:tc>
        <w:tc>
          <w:tcPr>
            <w:tcW w:w="1290" w:type="dxa"/>
            <w:shd w:val="clear" w:color="auto" w:fill="D8D8D8" w:themeFill="background1" w:themeFillShade="D9"/>
          </w:tcPr>
          <w:p>
            <w:pPr>
              <w:widowControl w:val="0"/>
              <w:autoSpaceDE w:val="0"/>
              <w:autoSpaceDN w:val="0"/>
              <w:snapToGrid w:val="0"/>
              <w:jc w:val="center"/>
              <w:rPr>
                <w:rFonts w:ascii="OPPOSans M" w:hAnsi="OPPOSans M" w:eastAsia="OPPOSans M" w:cs="Arial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zh-CN"/>
              </w:rPr>
              <w:t>修订人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078" w:type="dxa"/>
          </w:tcPr>
          <w:p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OPPOSans R" w:hAnsi="OPPOSans R" w:eastAsia="OPPOSans R" w:cs="Times New Roman"/>
                <w:sz w:val="20"/>
                <w:szCs w:val="20"/>
                <w:lang w:eastAsia="en-US"/>
              </w:rPr>
            </w:pPr>
            <w:r>
              <w:rPr>
                <w:rFonts w:hint="eastAsia" w:ascii="OPPOSans R" w:hAnsi="OPPOSans R" w:eastAsia="OPPOSans R" w:cs="Times New Roman"/>
                <w:sz w:val="20"/>
                <w:szCs w:val="20"/>
                <w:lang w:eastAsia="zh-CN"/>
              </w:rPr>
              <w:t>1.</w:t>
            </w:r>
          </w:p>
        </w:tc>
        <w:tc>
          <w:tcPr>
            <w:tcW w:w="1276" w:type="dxa"/>
          </w:tcPr>
          <w:p>
            <w:pPr>
              <w:widowControl w:val="0"/>
              <w:autoSpaceDE/>
              <w:autoSpaceDN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  <w:lang w:eastAsia="en-US"/>
              </w:rPr>
            </w:pPr>
            <w:r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  <w:lang w:eastAsia="en-US"/>
              </w:rPr>
              <w:t>V0.1</w:t>
            </w:r>
          </w:p>
        </w:tc>
        <w:tc>
          <w:tcPr>
            <w:tcW w:w="4701" w:type="dxa"/>
          </w:tcPr>
          <w:p>
            <w:pPr>
              <w:widowControl w:val="0"/>
              <w:autoSpaceDE/>
              <w:autoSpaceDN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  <w:lang w:eastAsia="en-US"/>
              </w:rPr>
            </w:pPr>
            <w:r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  <w:lang w:eastAsia="en-US"/>
              </w:rPr>
              <w:t>基础版本</w:t>
            </w:r>
          </w:p>
        </w:tc>
        <w:tc>
          <w:tcPr>
            <w:tcW w:w="1734" w:type="dxa"/>
          </w:tcPr>
          <w:p>
            <w:pPr>
              <w:widowControl w:val="0"/>
              <w:autoSpaceDE/>
              <w:autoSpaceDN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  <w:lang w:eastAsia="en-US"/>
              </w:rPr>
              <w:t>2022.</w:t>
            </w:r>
            <w:r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  <w:lang w:eastAsia="zh-CN"/>
              </w:rPr>
              <w:t>3</w:t>
            </w:r>
            <w:r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  <w:lang w:eastAsia="en-US"/>
              </w:rPr>
              <w:t>.</w:t>
            </w: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290" w:type="dxa"/>
          </w:tcPr>
          <w:p>
            <w:pPr>
              <w:widowControl w:val="0"/>
              <w:autoSpaceDE/>
              <w:autoSpaceDN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hint="default" w:ascii="OPPOSans R" w:hAnsi="OPPOSans R" w:eastAsia="OPPOSans R"/>
                <w:i/>
                <w:iCs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  <w:lang w:val="en-US" w:eastAsia="zh-CN"/>
              </w:rPr>
              <w:t>胡宝磊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078" w:type="dxa"/>
          </w:tcPr>
          <w:p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OPPOSans R" w:hAnsi="OPPOSans R" w:eastAsia="OPPOSans R" w:cs="Times New Roman"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 w:cs="Times New Roman"/>
                <w:sz w:val="20"/>
                <w:szCs w:val="20"/>
                <w:lang w:val="en-US" w:eastAsia="zh-CN"/>
              </w:rPr>
              <w:t>2.</w:t>
            </w:r>
          </w:p>
        </w:tc>
        <w:tc>
          <w:tcPr>
            <w:tcW w:w="1276" w:type="dxa"/>
          </w:tcPr>
          <w:p>
            <w:pPr>
              <w:widowControl w:val="0"/>
              <w:autoSpaceDE/>
              <w:autoSpaceDN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hint="default" w:ascii="OPPOSans R" w:hAnsi="OPPOSans R" w:eastAsia="OPPOSans R"/>
                <w:i/>
                <w:iCs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  <w:lang w:val="en-US" w:eastAsia="zh-CN"/>
              </w:rPr>
              <w:t>V0.2</w:t>
            </w:r>
          </w:p>
        </w:tc>
        <w:tc>
          <w:tcPr>
            <w:tcW w:w="4701" w:type="dxa"/>
          </w:tcPr>
          <w:p>
            <w:pPr>
              <w:widowControl w:val="0"/>
              <w:autoSpaceDE/>
              <w:autoSpaceDN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  <w:lang w:eastAsia="zh-CN"/>
              </w:rPr>
            </w:pPr>
            <w:r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  <w:lang w:eastAsia="en-US"/>
              </w:rPr>
              <w:t>基础版本</w:t>
            </w:r>
          </w:p>
        </w:tc>
        <w:tc>
          <w:tcPr>
            <w:tcW w:w="1734" w:type="dxa"/>
          </w:tcPr>
          <w:p>
            <w:pPr>
              <w:widowControl w:val="0"/>
              <w:autoSpaceDE/>
              <w:autoSpaceDN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hint="default" w:ascii="OPPOSans R" w:hAnsi="OPPOSans R" w:eastAsia="OPPOSans R"/>
                <w:i/>
                <w:iCs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  <w:lang w:val="en-US" w:eastAsia="zh-CN"/>
              </w:rPr>
              <w:t>2022.3.11</w:t>
            </w:r>
          </w:p>
        </w:tc>
        <w:tc>
          <w:tcPr>
            <w:tcW w:w="1290" w:type="dxa"/>
          </w:tcPr>
          <w:p>
            <w:pPr>
              <w:widowControl w:val="0"/>
              <w:autoSpaceDE/>
              <w:autoSpaceDN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hint="default" w:ascii="OPPOSans R" w:hAnsi="OPPOSans R" w:eastAsia="OPPOSans R"/>
                <w:i/>
                <w:iCs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OPPOSans R" w:hAnsi="OPPOSans R" w:eastAsia="OPPOSans R"/>
                <w:i/>
                <w:iCs/>
                <w:kern w:val="2"/>
                <w:sz w:val="20"/>
                <w:szCs w:val="20"/>
                <w:lang w:val="en-US" w:eastAsia="zh-CN"/>
              </w:rPr>
              <w:t>胡宝磊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078" w:type="dxa"/>
          </w:tcPr>
          <w:p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OPPOSans R" w:hAnsi="OPPOSans R" w:eastAsia="OPPOSans R" w:cs="Times New Roman"/>
                <w:color w:val="0000FF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>
            <w:pPr>
              <w:widowControl w:val="0"/>
              <w:autoSpaceDE/>
              <w:autoSpaceDN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  <w:lang w:eastAsia="en-US"/>
              </w:rPr>
            </w:pPr>
          </w:p>
        </w:tc>
        <w:tc>
          <w:tcPr>
            <w:tcW w:w="4701" w:type="dxa"/>
          </w:tcPr>
          <w:p>
            <w:pPr>
              <w:widowControl w:val="0"/>
              <w:autoSpaceDE/>
              <w:autoSpaceDN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1734" w:type="dxa"/>
          </w:tcPr>
          <w:p>
            <w:pPr>
              <w:widowControl w:val="0"/>
              <w:autoSpaceDE/>
              <w:autoSpaceDN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  <w:lang w:eastAsia="en-US"/>
              </w:rPr>
            </w:pPr>
          </w:p>
        </w:tc>
        <w:tc>
          <w:tcPr>
            <w:tcW w:w="1290" w:type="dxa"/>
          </w:tcPr>
          <w:p>
            <w:pPr>
              <w:widowControl w:val="0"/>
              <w:autoSpaceDE/>
              <w:autoSpaceDN/>
              <w:adjustRightInd w:val="0"/>
              <w:snapToGrid w:val="0"/>
              <w:spacing w:before="120" w:after="120" w:line="240" w:lineRule="auto"/>
              <w:ind w:left="1" w:firstLine="414" w:firstLineChars="200"/>
              <w:jc w:val="left"/>
              <w:rPr>
                <w:rFonts w:ascii="OPPOSans R" w:hAnsi="OPPOSans R" w:eastAsia="OPPOSans R"/>
                <w:i/>
                <w:iCs/>
                <w:kern w:val="2"/>
                <w:sz w:val="20"/>
                <w:szCs w:val="20"/>
                <w:lang w:eastAsia="en-US"/>
              </w:rPr>
            </w:pPr>
          </w:p>
        </w:tc>
      </w:tr>
    </w:tbl>
    <w:p>
      <w:pPr>
        <w:widowControl w:val="0"/>
        <w:adjustRightInd w:val="0"/>
        <w:snapToGrid w:val="0"/>
        <w:spacing w:before="120" w:after="120" w:line="240" w:lineRule="auto"/>
        <w:rPr>
          <w:rFonts w:ascii="OPPOSans R" w:hAnsi="OPPOSans R" w:eastAsia="OPPOSans R"/>
          <w:kern w:val="2"/>
          <w:sz w:val="20"/>
          <w:szCs w:val="20"/>
        </w:rPr>
      </w:pPr>
    </w:p>
    <w:sectPr>
      <w:pgSz w:w="11906" w:h="16838"/>
      <w:pgMar w:top="1559" w:right="919" w:bottom="1276" w:left="919" w:header="851" w:footer="283" w:gutter="0"/>
      <w:cols w:space="720" w:num="1"/>
      <w:titlePg/>
      <w:docGrid w:type="linesAndChars" w:linePitch="388" w:charSpace="15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POSans M">
    <w:altName w:val="宋体"/>
    <w:panose1 w:val="00000000000000000000"/>
    <w:charset w:val="86"/>
    <w:family w:val="roman"/>
    <w:pitch w:val="default"/>
    <w:sig w:usb0="00000000" w:usb1="00000000" w:usb2="00000016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POSans R">
    <w:altName w:val="宋体"/>
    <w:panose1 w:val="00000000000000000000"/>
    <w:charset w:val="86"/>
    <w:family w:val="roman"/>
    <w:pitch w:val="default"/>
    <w:sig w:usb0="00000000" w:usb1="00000000" w:usb2="00000016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after="0" w:line="240" w:lineRule="auto"/>
      <w:rPr>
        <w:rFonts w:ascii="OPPOSans R" w:hAnsi="OPPOSans R" w:eastAsia="OPPOSans R"/>
        <w:sz w:val="16"/>
        <w:szCs w:val="16"/>
      </w:rPr>
    </w:pPr>
  </w:p>
  <w:tbl>
    <w:tblPr>
      <w:tblStyle w:val="157"/>
      <w:tblW w:w="10079" w:type="dxa"/>
      <w:tblInd w:w="-8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671"/>
      <w:gridCol w:w="2268"/>
      <w:gridCol w:w="4140"/>
    </w:tblGrid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3671" w:type="dxa"/>
          <w:tcBorders>
            <w:right w:val="single" w:color="000000" w:sz="4" w:space="0"/>
          </w:tcBorders>
          <w:vAlign w:val="center"/>
        </w:tcPr>
        <w:p>
          <w:pPr>
            <w:pStyle w:val="158"/>
            <w:adjustRightInd w:val="0"/>
            <w:snapToGrid w:val="0"/>
            <w:spacing w:after="0" w:line="200" w:lineRule="exact"/>
            <w:rPr>
              <w:rFonts w:ascii="OPPOSans R" w:hAnsi="OPPOSans R" w:eastAsia="OPPOSans R"/>
              <w:sz w:val="16"/>
              <w:szCs w:val="16"/>
              <w:lang w:eastAsia="zh-CN"/>
            </w:rPr>
          </w:pPr>
          <w:r>
            <w:rPr>
              <w:rFonts w:hint="eastAsia" w:ascii="OPPOSans R" w:hAnsi="OPPOSans R" w:eastAsia="OPPOSans R"/>
              <w:sz w:val="16"/>
              <w:szCs w:val="16"/>
              <w:lang w:eastAsia="zh-CN"/>
            </w:rPr>
            <w:t>文件名称：</w:t>
          </w:r>
          <w:r>
            <w:rPr>
              <w:rFonts w:ascii="OPPOSans R" w:hAnsi="OPPOSans R" w:eastAsia="OPPOSans R"/>
              <w:sz w:val="16"/>
              <w:szCs w:val="16"/>
              <w:lang w:eastAsia="zh-CN"/>
            </w:rPr>
            <w:t>软件模块详细设计模板</w:t>
          </w:r>
        </w:p>
        <w:p>
          <w:pPr>
            <w:pStyle w:val="158"/>
            <w:tabs>
              <w:tab w:val="right" w:pos="3075"/>
            </w:tabs>
            <w:adjustRightInd w:val="0"/>
            <w:snapToGrid w:val="0"/>
            <w:spacing w:after="0" w:line="200" w:lineRule="exact"/>
            <w:rPr>
              <w:rFonts w:ascii="OPPOSans R" w:hAnsi="OPPOSans R" w:eastAsia="OPPOSans R"/>
              <w:sz w:val="16"/>
              <w:szCs w:val="16"/>
              <w:lang w:eastAsia="zh-CN"/>
            </w:rPr>
          </w:pPr>
          <w:r>
            <w:rPr>
              <w:rFonts w:hint="eastAsia" w:ascii="OPPOSans R" w:hAnsi="OPPOSans R" w:eastAsia="OPPOSans R"/>
              <w:sz w:val="16"/>
              <w:szCs w:val="16"/>
              <w:lang w:eastAsia="zh-CN"/>
            </w:rPr>
            <w:t>部门：软件研发部</w:t>
          </w:r>
        </w:p>
        <w:p>
          <w:pPr>
            <w:pStyle w:val="158"/>
            <w:tabs>
              <w:tab w:val="left" w:pos="1734"/>
            </w:tabs>
            <w:adjustRightInd w:val="0"/>
            <w:snapToGrid w:val="0"/>
            <w:spacing w:after="0" w:line="200" w:lineRule="exact"/>
            <w:rPr>
              <w:rFonts w:ascii="OPPOSans R" w:hAnsi="OPPOSans R" w:eastAsia="OPPOSans R"/>
              <w:sz w:val="16"/>
              <w:szCs w:val="16"/>
              <w:lang w:eastAsia="zh-CN"/>
            </w:rPr>
          </w:pPr>
          <w:r>
            <w:rPr>
              <w:rFonts w:hint="eastAsia" w:ascii="OPPOSans R" w:hAnsi="OPPOSans R" w:eastAsia="OPPOSans R"/>
              <w:sz w:val="16"/>
              <w:szCs w:val="16"/>
              <w:lang w:eastAsia="zh-CN"/>
            </w:rPr>
            <w:t>编制：</w:t>
          </w:r>
        </w:p>
        <w:p>
          <w:pPr>
            <w:pStyle w:val="158"/>
            <w:tabs>
              <w:tab w:val="left" w:pos="1734"/>
            </w:tabs>
            <w:adjustRightInd w:val="0"/>
            <w:snapToGrid w:val="0"/>
            <w:spacing w:after="0" w:line="200" w:lineRule="exact"/>
            <w:rPr>
              <w:rFonts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OPPOSans R" w:hAnsi="OPPOSans R" w:eastAsia="OPPOSans R"/>
              <w:sz w:val="16"/>
              <w:szCs w:val="16"/>
              <w:lang w:eastAsia="zh-CN"/>
            </w:rPr>
            <w:t>状态：释放</w:t>
          </w:r>
        </w:p>
      </w:tc>
      <w:tc>
        <w:tcPr>
          <w:tcW w:w="2268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>
          <w:pPr>
            <w:pStyle w:val="158"/>
            <w:adjustRightInd w:val="0"/>
            <w:snapToGrid w:val="0"/>
            <w:spacing w:after="0" w:line="200" w:lineRule="exact"/>
            <w:jc w:val="center"/>
            <w:rPr>
              <w:rFonts w:ascii="OPPOSans R" w:hAnsi="OPPOSans R" w:eastAsia="OPPOSans R"/>
              <w:lang w:eastAsia="zh-CN"/>
            </w:rPr>
          </w:pPr>
          <w:r>
            <w:rPr>
              <w:rFonts w:ascii="OPPOSans R" w:hAnsi="OPPOSans R" w:eastAsia="OPPOSans R"/>
              <w:color w:val="000000" w:themeColor="text1"/>
              <w:sz w:val="16"/>
              <w:szCs w:val="1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OPPOSans R" w:hAnsi="OPPOSans R" w:eastAsia="OPPOSans R"/>
              <w:color w:val="000000" w:themeColor="text1"/>
              <w:sz w:val="16"/>
              <w:szCs w:val="16"/>
              <w14:textFill>
                <w14:solidFill>
                  <w14:schemeClr w14:val="tx1"/>
                </w14:solidFill>
              </w14:textFill>
            </w:rPr>
            <w:instrText xml:space="preserve"> PAGE </w:instrText>
          </w:r>
          <w:r>
            <w:rPr>
              <w:rFonts w:ascii="OPPOSans R" w:hAnsi="OPPOSans R" w:eastAsia="OPPOSans R"/>
              <w:color w:val="000000" w:themeColor="text1"/>
              <w:sz w:val="16"/>
              <w:szCs w:val="1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OPPOSans R" w:hAnsi="OPPOSans R" w:eastAsia="OPPOSans R"/>
              <w:color w:val="000000" w:themeColor="text1"/>
              <w:sz w:val="16"/>
              <w:szCs w:val="16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ascii="OPPOSans R" w:hAnsi="OPPOSans R" w:eastAsia="OPPOSans R"/>
              <w:color w:val="000000" w:themeColor="text1"/>
              <w:sz w:val="16"/>
              <w:szCs w:val="1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ascii="OPPOSans R" w:hAnsi="OPPOSans R" w:eastAsia="OPPOSans R"/>
              <w:color w:val="000000" w:themeColor="text1"/>
              <w:sz w:val="16"/>
              <w:szCs w:val="16"/>
              <w14:textFill>
                <w14:solidFill>
                  <w14:schemeClr w14:val="tx1"/>
                </w14:solidFill>
              </w14:textFill>
            </w:rPr>
            <w:t>/</w:t>
          </w:r>
          <w:r>
            <w:rPr>
              <w:rFonts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instrText xml:space="preserve"> </w:instrText>
          </w:r>
          <w:r>
            <w:rPr>
              <w:rFonts w:hint="eastAsia"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instrText xml:space="preserve">NUMPAGES   \* MERGEFORMAT</w:instrText>
          </w:r>
          <w:r>
            <w:rPr>
              <w:rFonts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instrText xml:space="preserve"> </w:instrText>
          </w:r>
          <w:r>
            <w:rPr>
              <w:rFonts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rFonts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eastAsia"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t>页</w:t>
          </w:r>
        </w:p>
      </w:tc>
      <w:tc>
        <w:tcPr>
          <w:tcW w:w="4140" w:type="dxa"/>
          <w:tcBorders>
            <w:left w:val="single" w:color="000000" w:sz="4" w:space="0"/>
          </w:tcBorders>
          <w:vAlign w:val="center"/>
        </w:tcPr>
        <w:p>
          <w:pPr>
            <w:pStyle w:val="158"/>
            <w:adjustRightInd w:val="0"/>
            <w:snapToGrid w:val="0"/>
            <w:spacing w:after="0" w:line="200" w:lineRule="exact"/>
            <w:jc w:val="right"/>
            <w:rPr>
              <w:rFonts w:ascii="OPPOSans R" w:hAnsi="OPPOSans R" w:eastAsia="OPPOSans R"/>
              <w:b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t>版权</w:t>
          </w:r>
          <w:r>
            <w:rPr>
              <w:rFonts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t>所有</w:t>
          </w:r>
          <w:r>
            <w:rPr>
              <w:rFonts w:hint="eastAsia"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t>南京</w:t>
          </w:r>
          <w:r>
            <w:rPr>
              <w:rFonts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t>楚航科技有限公司</w:t>
          </w:r>
        </w:p>
        <w:p>
          <w:pPr>
            <w:pStyle w:val="158"/>
            <w:adjustRightInd w:val="0"/>
            <w:snapToGrid w:val="0"/>
            <w:spacing w:after="0" w:line="200" w:lineRule="exact"/>
            <w:jc w:val="right"/>
            <w:rPr>
              <w:rFonts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t>保留</w:t>
          </w:r>
          <w:r>
            <w:rPr>
              <w:rFonts w:ascii="OPPOSans R" w:hAnsi="OPPOSans R" w:eastAsia="OPPOSans R"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t>所有权利</w:t>
          </w:r>
        </w:p>
        <w:p>
          <w:pPr>
            <w:pStyle w:val="158"/>
            <w:adjustRightInd w:val="0"/>
            <w:snapToGrid w:val="0"/>
            <w:spacing w:after="0" w:line="200" w:lineRule="exact"/>
            <w:jc w:val="right"/>
            <w:rPr>
              <w:rFonts w:ascii="OPPOSans R" w:hAnsi="OPPOSans R" w:eastAsia="OPPOSans R"/>
              <w:b/>
              <w:color w:val="000000" w:themeColor="text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OPPOSans R" w:hAnsi="OPPOSans R" w:eastAsia="OPPOSans R"/>
              <w:b/>
              <w:color w:val="000000" w:themeColor="text1"/>
              <w:spacing w:val="-1"/>
              <w:sz w:val="16"/>
              <w:szCs w:val="16"/>
              <w:lang w:eastAsia="zh-CN"/>
              <w14:textFill>
                <w14:solidFill>
                  <w14:schemeClr w14:val="tx1"/>
                </w14:solidFill>
              </w14:textFill>
            </w:rPr>
            <w:t>机密</w:t>
          </w:r>
        </w:p>
      </w:tc>
    </w:tr>
  </w:tbl>
  <w:p>
    <w:pPr>
      <w:adjustRightInd w:val="0"/>
      <w:snapToGrid w:val="0"/>
      <w:spacing w:after="0" w:line="240" w:lineRule="auto"/>
      <w:rPr>
        <w:rFonts w:ascii="OPPOSans R" w:hAnsi="OPPOSans R" w:eastAsia="OPPOSans R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4"/>
      <w:tblW w:w="10079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36"/>
      <w:gridCol w:w="3237"/>
      <w:gridCol w:w="3606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36" w:type="dxa"/>
          <w:vAlign w:val="center"/>
        </w:tcPr>
        <w:p>
          <w:pPr>
            <w:snapToGrid w:val="0"/>
            <w:spacing w:after="0" w:line="240" w:lineRule="auto"/>
            <w:rPr>
              <w:rFonts w:ascii="OPPOSans R" w:hAnsi="OPPOSans R" w:eastAsia="OPPOSans R"/>
              <w:sz w:val="20"/>
              <w:szCs w:val="20"/>
            </w:rPr>
          </w:pPr>
          <w:r>
            <w:rPr>
              <w:rFonts w:hint="eastAsia" w:ascii="OPPOSans R" w:hAnsi="OPPOSans R" w:eastAsia="OPPOSans R"/>
              <w:sz w:val="20"/>
              <w:szCs w:val="20"/>
            </w:rPr>
            <w:t>南京</w:t>
          </w:r>
          <w:r>
            <w:rPr>
              <w:rFonts w:ascii="OPPOSans R" w:hAnsi="OPPOSans R" w:eastAsia="OPPOSans R"/>
              <w:sz w:val="20"/>
              <w:szCs w:val="20"/>
            </w:rPr>
            <w:t>楚航科技有限公司</w:t>
          </w:r>
        </w:p>
      </w:tc>
      <w:tc>
        <w:tcPr>
          <w:tcW w:w="3237" w:type="dxa"/>
          <w:vAlign w:val="center"/>
        </w:tcPr>
        <w:p>
          <w:pPr>
            <w:snapToGrid w:val="0"/>
            <w:spacing w:after="0" w:line="240" w:lineRule="auto"/>
            <w:jc w:val="center"/>
            <w:rPr>
              <w:rFonts w:ascii="OPPOSans R" w:hAnsi="OPPOSans R" w:eastAsia="OPPOSans R"/>
              <w:sz w:val="20"/>
              <w:szCs w:val="20"/>
            </w:rPr>
          </w:pPr>
          <w:r>
            <w:rPr>
              <w:rFonts w:hint="eastAsia" w:ascii="OPPOSans R" w:hAnsi="OPPOSans R" w:eastAsia="OPPOSans R"/>
              <w:sz w:val="20"/>
              <w:szCs w:val="20"/>
            </w:rPr>
            <w:t>Wave详细设计</w:t>
          </w:r>
        </w:p>
      </w:tc>
      <w:tc>
        <w:tcPr>
          <w:tcW w:w="3606" w:type="dxa"/>
          <w:vAlign w:val="center"/>
        </w:tcPr>
        <w:p>
          <w:pPr>
            <w:snapToGrid w:val="0"/>
            <w:spacing w:after="0" w:line="200" w:lineRule="exact"/>
            <w:jc w:val="right"/>
            <w:rPr>
              <w:rFonts w:hint="eastAsia" w:ascii="OPPOSans R" w:hAnsi="OPPOSans R" w:eastAsia="OPPOSans R"/>
              <w:sz w:val="16"/>
              <w:szCs w:val="16"/>
              <w:lang w:val="en-US" w:eastAsia="zh-CN"/>
            </w:rPr>
          </w:pPr>
          <w:r>
            <w:rPr>
              <w:rFonts w:hint="eastAsia" w:ascii="OPPOSans R" w:hAnsi="OPPOSans R" w:eastAsia="OPPOSans R"/>
              <w:sz w:val="16"/>
              <w:szCs w:val="16"/>
            </w:rPr>
            <w:t>版本号：</w:t>
          </w:r>
          <w:r>
            <w:rPr>
              <w:rFonts w:ascii="OPPOSans R" w:hAnsi="OPPOSans R" w:eastAsia="OPPOSans R"/>
              <w:sz w:val="16"/>
              <w:szCs w:val="16"/>
            </w:rPr>
            <w:t>V.</w:t>
          </w:r>
          <w:r>
            <w:rPr>
              <w:rFonts w:hint="eastAsia" w:ascii="OPPOSans R" w:hAnsi="OPPOSans R" w:eastAsia="OPPOSans R"/>
              <w:sz w:val="16"/>
              <w:szCs w:val="16"/>
              <w:lang w:val="en-US" w:eastAsia="zh-CN"/>
            </w:rPr>
            <w:t>2</w:t>
          </w:r>
        </w:p>
        <w:p>
          <w:pPr>
            <w:snapToGrid w:val="0"/>
            <w:spacing w:after="120" w:afterLines="50" w:line="200" w:lineRule="exact"/>
            <w:jc w:val="right"/>
            <w:rPr>
              <w:rFonts w:ascii="OPPOSans R" w:hAnsi="OPPOSans R" w:eastAsia="OPPOSans R"/>
              <w:sz w:val="16"/>
              <w:szCs w:val="16"/>
            </w:rPr>
          </w:pPr>
          <w:r>
            <w:rPr>
              <w:rFonts w:hint="eastAsia" w:ascii="OPPOSans R" w:hAnsi="OPPOSans R" w:eastAsia="OPPOSans R"/>
              <w:sz w:val="16"/>
              <w:szCs w:val="16"/>
            </w:rPr>
            <w:t>发布日期：</w:t>
          </w:r>
        </w:p>
      </w:tc>
    </w:tr>
  </w:tbl>
  <w:p>
    <w:pPr>
      <w:pStyle w:val="55"/>
      <w:framePr w:wrap="auto" w:vAnchor="margin" w:hAnchor="text" w:yAlign="inline"/>
      <w:snapToGrid w:val="0"/>
      <w:spacing w:after="0" w:line="240" w:lineRule="auto"/>
      <w:rPr>
        <w:rFonts w:ascii="OPPOSans R" w:hAnsi="OPPOSans R" w:eastAsia="OPPOSans R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3"/>
      <w:lvlText w:val="%1."/>
      <w:lvlJc w:val="left"/>
      <w:pPr>
        <w:tabs>
          <w:tab w:val="left" w:pos="2061"/>
        </w:tabs>
        <w:ind w:left="2061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5"/>
      <w:lvlText w:val="%1."/>
      <w:lvlJc w:val="left"/>
      <w:pPr>
        <w:tabs>
          <w:tab w:val="left" w:pos="1636"/>
        </w:tabs>
        <w:ind w:left="1636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4"/>
      <w:lvlText w:val="%1."/>
      <w:lvlJc w:val="left"/>
      <w:pPr>
        <w:tabs>
          <w:tab w:val="left" w:pos="1211"/>
        </w:tabs>
        <w:ind w:left="1211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5"/>
        </w:tabs>
        <w:ind w:left="785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4"/>
      <w:lvlText w:val=""/>
      <w:lvlJc w:val="left"/>
      <w:pPr>
        <w:tabs>
          <w:tab w:val="left" w:pos="2061"/>
        </w:tabs>
        <w:ind w:left="2061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5"/>
      <w:lvlText w:val=""/>
      <w:lvlJc w:val="left"/>
      <w:pPr>
        <w:tabs>
          <w:tab w:val="left" w:pos="1636"/>
        </w:tabs>
        <w:ind w:left="1636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1"/>
      <w:lvlText w:val=""/>
      <w:lvlJc w:val="left"/>
      <w:pPr>
        <w:tabs>
          <w:tab w:val="left" w:pos="1211"/>
        </w:tabs>
        <w:ind w:left="1211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38"/>
      <w:lvlText w:val=""/>
      <w:lvlJc w:val="left"/>
      <w:pPr>
        <w:tabs>
          <w:tab w:val="left" w:pos="785"/>
        </w:tabs>
        <w:ind w:left="785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0DB92E80"/>
    <w:multiLevelType w:val="multilevel"/>
    <w:tmpl w:val="0DB92E80"/>
    <w:lvl w:ilvl="0" w:tentative="0">
      <w:start w:val="1"/>
      <w:numFmt w:val="decimal"/>
      <w:pStyle w:val="180"/>
      <w:suff w:val="space"/>
      <w:lvlText w:val="图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1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0">
    <w:nsid w:val="1BEA266E"/>
    <w:multiLevelType w:val="multilevel"/>
    <w:tmpl w:val="1BEA266E"/>
    <w:lvl w:ilvl="0" w:tentative="0">
      <w:start w:val="1"/>
      <w:numFmt w:val="decimal"/>
      <w:lvlText w:val="%1."/>
      <w:lvlJc w:val="left"/>
      <w:pPr>
        <w:ind w:left="1328" w:hanging="420"/>
      </w:pPr>
    </w:lvl>
    <w:lvl w:ilvl="1" w:tentative="0">
      <w:start w:val="1"/>
      <w:numFmt w:val="lowerLetter"/>
      <w:lvlText w:val="%2)"/>
      <w:lvlJc w:val="left"/>
      <w:pPr>
        <w:ind w:left="1748" w:hanging="420"/>
      </w:pPr>
    </w:lvl>
    <w:lvl w:ilvl="2" w:tentative="0">
      <w:start w:val="1"/>
      <w:numFmt w:val="lowerRoman"/>
      <w:lvlText w:val="%3."/>
      <w:lvlJc w:val="right"/>
      <w:pPr>
        <w:ind w:left="2168" w:hanging="420"/>
      </w:pPr>
    </w:lvl>
    <w:lvl w:ilvl="3" w:tentative="0">
      <w:start w:val="1"/>
      <w:numFmt w:val="decimal"/>
      <w:lvlText w:val="%4."/>
      <w:lvlJc w:val="left"/>
      <w:pPr>
        <w:ind w:left="2588" w:hanging="420"/>
      </w:pPr>
    </w:lvl>
    <w:lvl w:ilvl="4" w:tentative="0">
      <w:start w:val="1"/>
      <w:numFmt w:val="lowerLetter"/>
      <w:lvlText w:val="%5)"/>
      <w:lvlJc w:val="left"/>
      <w:pPr>
        <w:ind w:left="3008" w:hanging="420"/>
      </w:pPr>
    </w:lvl>
    <w:lvl w:ilvl="5" w:tentative="0">
      <w:start w:val="1"/>
      <w:numFmt w:val="lowerRoman"/>
      <w:lvlText w:val="%6."/>
      <w:lvlJc w:val="right"/>
      <w:pPr>
        <w:ind w:left="3428" w:hanging="420"/>
      </w:pPr>
    </w:lvl>
    <w:lvl w:ilvl="6" w:tentative="0">
      <w:start w:val="1"/>
      <w:numFmt w:val="decimal"/>
      <w:lvlText w:val="%7."/>
      <w:lvlJc w:val="left"/>
      <w:pPr>
        <w:ind w:left="3848" w:hanging="420"/>
      </w:pPr>
    </w:lvl>
    <w:lvl w:ilvl="7" w:tentative="0">
      <w:start w:val="1"/>
      <w:numFmt w:val="lowerLetter"/>
      <w:lvlText w:val="%8)"/>
      <w:lvlJc w:val="left"/>
      <w:pPr>
        <w:ind w:left="4268" w:hanging="420"/>
      </w:pPr>
    </w:lvl>
    <w:lvl w:ilvl="8" w:tentative="0">
      <w:start w:val="1"/>
      <w:numFmt w:val="lowerRoman"/>
      <w:lvlText w:val="%9."/>
      <w:lvlJc w:val="right"/>
      <w:pPr>
        <w:ind w:left="4688" w:hanging="420"/>
      </w:pPr>
    </w:lvl>
  </w:abstractNum>
  <w:abstractNum w:abstractNumId="11">
    <w:nsid w:val="316B21A1"/>
    <w:multiLevelType w:val="multilevel"/>
    <w:tmpl w:val="316B21A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ascii="OPPOSans M" w:hAnsi="OPPOSans M" w:eastAsia="OPPOSans M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OPPOSans M" w:hAnsi="OPPOSans M" w:eastAsia="OPPOSans M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ascii="OPPOSans M" w:hAnsi="OPPOSans M" w:eastAsia="OPPOSans M"/>
        <w:sz w:val="21"/>
        <w:szCs w:val="21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2">
    <w:nsid w:val="34FA288E"/>
    <w:multiLevelType w:val="multilevel"/>
    <w:tmpl w:val="34FA288E"/>
    <w:lvl w:ilvl="0" w:tentative="0">
      <w:start w:val="1"/>
      <w:numFmt w:val="bullet"/>
      <w:pStyle w:val="2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color w:val="808080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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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58A9022B"/>
    <w:multiLevelType w:val="multilevel"/>
    <w:tmpl w:val="58A9022B"/>
    <w:lvl w:ilvl="0" w:tentative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8"/>
  </w:num>
  <w:num w:numId="5">
    <w:abstractNumId w:val="12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0"/>
  <w:drawingGridHorizontalSpacing w:val="114"/>
  <w:drawingGridVerticalSpacing w:val="194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EA"/>
    <w:rsid w:val="0000284F"/>
    <w:rsid w:val="0000394C"/>
    <w:rsid w:val="000039D5"/>
    <w:rsid w:val="00003A6A"/>
    <w:rsid w:val="00004A1F"/>
    <w:rsid w:val="00005458"/>
    <w:rsid w:val="00005FB5"/>
    <w:rsid w:val="00010218"/>
    <w:rsid w:val="000124D0"/>
    <w:rsid w:val="00012E75"/>
    <w:rsid w:val="000130E6"/>
    <w:rsid w:val="00015585"/>
    <w:rsid w:val="00017520"/>
    <w:rsid w:val="00022239"/>
    <w:rsid w:val="0002481F"/>
    <w:rsid w:val="00027D21"/>
    <w:rsid w:val="00030538"/>
    <w:rsid w:val="00030548"/>
    <w:rsid w:val="00031A7D"/>
    <w:rsid w:val="00034F5A"/>
    <w:rsid w:val="0003565D"/>
    <w:rsid w:val="00037273"/>
    <w:rsid w:val="00037DDA"/>
    <w:rsid w:val="00041EC3"/>
    <w:rsid w:val="000424EE"/>
    <w:rsid w:val="000439CB"/>
    <w:rsid w:val="000447A6"/>
    <w:rsid w:val="000518CB"/>
    <w:rsid w:val="00054973"/>
    <w:rsid w:val="0006192C"/>
    <w:rsid w:val="00062555"/>
    <w:rsid w:val="00062AE7"/>
    <w:rsid w:val="0006770F"/>
    <w:rsid w:val="0007247B"/>
    <w:rsid w:val="0007413F"/>
    <w:rsid w:val="00076130"/>
    <w:rsid w:val="000815A2"/>
    <w:rsid w:val="000848D9"/>
    <w:rsid w:val="000850DF"/>
    <w:rsid w:val="00090D2E"/>
    <w:rsid w:val="00091170"/>
    <w:rsid w:val="00093C35"/>
    <w:rsid w:val="00096134"/>
    <w:rsid w:val="000A1D0C"/>
    <w:rsid w:val="000A2241"/>
    <w:rsid w:val="000A3437"/>
    <w:rsid w:val="000B2213"/>
    <w:rsid w:val="000B3802"/>
    <w:rsid w:val="000B3D7A"/>
    <w:rsid w:val="000B6054"/>
    <w:rsid w:val="000B60BC"/>
    <w:rsid w:val="000B7CC4"/>
    <w:rsid w:val="000B7D99"/>
    <w:rsid w:val="000C02BF"/>
    <w:rsid w:val="000C133B"/>
    <w:rsid w:val="000C2984"/>
    <w:rsid w:val="000C3434"/>
    <w:rsid w:val="000C386A"/>
    <w:rsid w:val="000C3D85"/>
    <w:rsid w:val="000C45BE"/>
    <w:rsid w:val="000C51EB"/>
    <w:rsid w:val="000C52DB"/>
    <w:rsid w:val="000D1034"/>
    <w:rsid w:val="000D194B"/>
    <w:rsid w:val="000D5E3D"/>
    <w:rsid w:val="000D7EDF"/>
    <w:rsid w:val="000E1E71"/>
    <w:rsid w:val="000E2544"/>
    <w:rsid w:val="000E3420"/>
    <w:rsid w:val="000E4228"/>
    <w:rsid w:val="000E7AF9"/>
    <w:rsid w:val="000F13DD"/>
    <w:rsid w:val="000F23C4"/>
    <w:rsid w:val="000F2DDE"/>
    <w:rsid w:val="000F3CA5"/>
    <w:rsid w:val="000F70C0"/>
    <w:rsid w:val="0010266B"/>
    <w:rsid w:val="00110CCF"/>
    <w:rsid w:val="00110F73"/>
    <w:rsid w:val="00112957"/>
    <w:rsid w:val="0011311F"/>
    <w:rsid w:val="00114418"/>
    <w:rsid w:val="0011651F"/>
    <w:rsid w:val="00122BC5"/>
    <w:rsid w:val="001235D5"/>
    <w:rsid w:val="00132D58"/>
    <w:rsid w:val="0013586C"/>
    <w:rsid w:val="00141FE9"/>
    <w:rsid w:val="00143D01"/>
    <w:rsid w:val="0015215E"/>
    <w:rsid w:val="001521CC"/>
    <w:rsid w:val="0015349C"/>
    <w:rsid w:val="00156064"/>
    <w:rsid w:val="00161E1A"/>
    <w:rsid w:val="0016394F"/>
    <w:rsid w:val="00166B5D"/>
    <w:rsid w:val="0016766C"/>
    <w:rsid w:val="00167D4A"/>
    <w:rsid w:val="001707D2"/>
    <w:rsid w:val="00170EE2"/>
    <w:rsid w:val="001761B9"/>
    <w:rsid w:val="00183C23"/>
    <w:rsid w:val="001852CB"/>
    <w:rsid w:val="00186334"/>
    <w:rsid w:val="001868E2"/>
    <w:rsid w:val="00193014"/>
    <w:rsid w:val="00194271"/>
    <w:rsid w:val="001947FC"/>
    <w:rsid w:val="00195ED6"/>
    <w:rsid w:val="001A0718"/>
    <w:rsid w:val="001A17EF"/>
    <w:rsid w:val="001A6926"/>
    <w:rsid w:val="001A75A0"/>
    <w:rsid w:val="001A7F00"/>
    <w:rsid w:val="001B199E"/>
    <w:rsid w:val="001B217E"/>
    <w:rsid w:val="001B364A"/>
    <w:rsid w:val="001C3200"/>
    <w:rsid w:val="001C4BF0"/>
    <w:rsid w:val="001C733F"/>
    <w:rsid w:val="001D0A4C"/>
    <w:rsid w:val="001D10E2"/>
    <w:rsid w:val="001D2870"/>
    <w:rsid w:val="001E3988"/>
    <w:rsid w:val="001E5742"/>
    <w:rsid w:val="001E7A5C"/>
    <w:rsid w:val="001E7BEF"/>
    <w:rsid w:val="001E7EC3"/>
    <w:rsid w:val="001F073A"/>
    <w:rsid w:val="001F1314"/>
    <w:rsid w:val="001F1D74"/>
    <w:rsid w:val="001F4CEB"/>
    <w:rsid w:val="0020053C"/>
    <w:rsid w:val="00202366"/>
    <w:rsid w:val="00203CAD"/>
    <w:rsid w:val="002047A7"/>
    <w:rsid w:val="00215742"/>
    <w:rsid w:val="002207BF"/>
    <w:rsid w:val="00220A20"/>
    <w:rsid w:val="0022147F"/>
    <w:rsid w:val="00223826"/>
    <w:rsid w:val="00227291"/>
    <w:rsid w:val="00227CAA"/>
    <w:rsid w:val="00227FA2"/>
    <w:rsid w:val="00230A2D"/>
    <w:rsid w:val="002344D7"/>
    <w:rsid w:val="0023579A"/>
    <w:rsid w:val="002413C6"/>
    <w:rsid w:val="002418AC"/>
    <w:rsid w:val="00243A7A"/>
    <w:rsid w:val="00250272"/>
    <w:rsid w:val="002530D3"/>
    <w:rsid w:val="002556D0"/>
    <w:rsid w:val="00264B6E"/>
    <w:rsid w:val="00265D00"/>
    <w:rsid w:val="00270040"/>
    <w:rsid w:val="002739E1"/>
    <w:rsid w:val="002743DE"/>
    <w:rsid w:val="002776A8"/>
    <w:rsid w:val="00280C08"/>
    <w:rsid w:val="00282952"/>
    <w:rsid w:val="002905E9"/>
    <w:rsid w:val="00292C87"/>
    <w:rsid w:val="0029359C"/>
    <w:rsid w:val="00294A03"/>
    <w:rsid w:val="002A0AA7"/>
    <w:rsid w:val="002A35C3"/>
    <w:rsid w:val="002A6600"/>
    <w:rsid w:val="002A76D2"/>
    <w:rsid w:val="002B187D"/>
    <w:rsid w:val="002B1CEC"/>
    <w:rsid w:val="002B4C70"/>
    <w:rsid w:val="002B53E4"/>
    <w:rsid w:val="002B64C5"/>
    <w:rsid w:val="002C248D"/>
    <w:rsid w:val="002C4CFE"/>
    <w:rsid w:val="002C7F9D"/>
    <w:rsid w:val="002D01A5"/>
    <w:rsid w:val="002D068C"/>
    <w:rsid w:val="002D1C60"/>
    <w:rsid w:val="002D250C"/>
    <w:rsid w:val="002D6259"/>
    <w:rsid w:val="002E06BD"/>
    <w:rsid w:val="002E0CD3"/>
    <w:rsid w:val="002E398A"/>
    <w:rsid w:val="002E554D"/>
    <w:rsid w:val="002F20A8"/>
    <w:rsid w:val="002F2428"/>
    <w:rsid w:val="002F27CD"/>
    <w:rsid w:val="002F4FF4"/>
    <w:rsid w:val="002F557E"/>
    <w:rsid w:val="002F5D07"/>
    <w:rsid w:val="002F67FD"/>
    <w:rsid w:val="0030051B"/>
    <w:rsid w:val="0030456C"/>
    <w:rsid w:val="0031198D"/>
    <w:rsid w:val="00312596"/>
    <w:rsid w:val="00313E1B"/>
    <w:rsid w:val="00314D73"/>
    <w:rsid w:val="00317FF2"/>
    <w:rsid w:val="003207E6"/>
    <w:rsid w:val="003209BC"/>
    <w:rsid w:val="00321EA6"/>
    <w:rsid w:val="00323A8D"/>
    <w:rsid w:val="003245F5"/>
    <w:rsid w:val="00327F97"/>
    <w:rsid w:val="00330307"/>
    <w:rsid w:val="00331B43"/>
    <w:rsid w:val="00336714"/>
    <w:rsid w:val="00342586"/>
    <w:rsid w:val="0034333D"/>
    <w:rsid w:val="003504CA"/>
    <w:rsid w:val="003522EF"/>
    <w:rsid w:val="00360AA1"/>
    <w:rsid w:val="00362E5F"/>
    <w:rsid w:val="0036333F"/>
    <w:rsid w:val="00363EC9"/>
    <w:rsid w:val="00364093"/>
    <w:rsid w:val="00366DDE"/>
    <w:rsid w:val="00367EBC"/>
    <w:rsid w:val="00371EDD"/>
    <w:rsid w:val="00373350"/>
    <w:rsid w:val="003735F7"/>
    <w:rsid w:val="00375326"/>
    <w:rsid w:val="00375334"/>
    <w:rsid w:val="003754EA"/>
    <w:rsid w:val="00375CCE"/>
    <w:rsid w:val="00381F8E"/>
    <w:rsid w:val="00383B60"/>
    <w:rsid w:val="003912C1"/>
    <w:rsid w:val="00392992"/>
    <w:rsid w:val="00396A80"/>
    <w:rsid w:val="003A6C60"/>
    <w:rsid w:val="003B4822"/>
    <w:rsid w:val="003B6152"/>
    <w:rsid w:val="003B6612"/>
    <w:rsid w:val="003C0918"/>
    <w:rsid w:val="003C5128"/>
    <w:rsid w:val="003D0655"/>
    <w:rsid w:val="003E0A13"/>
    <w:rsid w:val="003E1C92"/>
    <w:rsid w:val="003E2361"/>
    <w:rsid w:val="003E6228"/>
    <w:rsid w:val="003E6D16"/>
    <w:rsid w:val="004011E0"/>
    <w:rsid w:val="00401F72"/>
    <w:rsid w:val="00405224"/>
    <w:rsid w:val="0041776A"/>
    <w:rsid w:val="00423602"/>
    <w:rsid w:val="00423D87"/>
    <w:rsid w:val="00426957"/>
    <w:rsid w:val="0042791B"/>
    <w:rsid w:val="0043277B"/>
    <w:rsid w:val="0043371B"/>
    <w:rsid w:val="00433DB3"/>
    <w:rsid w:val="0044146B"/>
    <w:rsid w:val="00442012"/>
    <w:rsid w:val="004431DB"/>
    <w:rsid w:val="004456D8"/>
    <w:rsid w:val="00447F12"/>
    <w:rsid w:val="00460951"/>
    <w:rsid w:val="00460995"/>
    <w:rsid w:val="0046132B"/>
    <w:rsid w:val="004625A1"/>
    <w:rsid w:val="00462951"/>
    <w:rsid w:val="00466DA5"/>
    <w:rsid w:val="00471A3A"/>
    <w:rsid w:val="00472FE1"/>
    <w:rsid w:val="00473889"/>
    <w:rsid w:val="004801DF"/>
    <w:rsid w:val="00483012"/>
    <w:rsid w:val="004845D0"/>
    <w:rsid w:val="00487E47"/>
    <w:rsid w:val="0049367B"/>
    <w:rsid w:val="0049414A"/>
    <w:rsid w:val="004952B7"/>
    <w:rsid w:val="004A23DE"/>
    <w:rsid w:val="004A282D"/>
    <w:rsid w:val="004A3FB1"/>
    <w:rsid w:val="004A4CBC"/>
    <w:rsid w:val="004A4E79"/>
    <w:rsid w:val="004A69EF"/>
    <w:rsid w:val="004B09C9"/>
    <w:rsid w:val="004B0EDA"/>
    <w:rsid w:val="004B10D1"/>
    <w:rsid w:val="004B41FD"/>
    <w:rsid w:val="004B5957"/>
    <w:rsid w:val="004B687E"/>
    <w:rsid w:val="004C1D9E"/>
    <w:rsid w:val="004C40C3"/>
    <w:rsid w:val="004C4960"/>
    <w:rsid w:val="004C62F5"/>
    <w:rsid w:val="004D4022"/>
    <w:rsid w:val="004D4F8C"/>
    <w:rsid w:val="004D53AC"/>
    <w:rsid w:val="004D6D0A"/>
    <w:rsid w:val="004D728B"/>
    <w:rsid w:val="004D76E6"/>
    <w:rsid w:val="004E46FD"/>
    <w:rsid w:val="004E508F"/>
    <w:rsid w:val="004E606A"/>
    <w:rsid w:val="004F16B8"/>
    <w:rsid w:val="004F1DA4"/>
    <w:rsid w:val="004F2D3E"/>
    <w:rsid w:val="004F4068"/>
    <w:rsid w:val="004F4694"/>
    <w:rsid w:val="004F5150"/>
    <w:rsid w:val="004F6C3E"/>
    <w:rsid w:val="004F7B69"/>
    <w:rsid w:val="00503FC8"/>
    <w:rsid w:val="005043AE"/>
    <w:rsid w:val="0050513F"/>
    <w:rsid w:val="00506A46"/>
    <w:rsid w:val="00521152"/>
    <w:rsid w:val="00523FCC"/>
    <w:rsid w:val="00524447"/>
    <w:rsid w:val="00525FA7"/>
    <w:rsid w:val="00526769"/>
    <w:rsid w:val="005272A4"/>
    <w:rsid w:val="00533735"/>
    <w:rsid w:val="00533A99"/>
    <w:rsid w:val="005341CC"/>
    <w:rsid w:val="0053504F"/>
    <w:rsid w:val="005421AC"/>
    <w:rsid w:val="00543EE3"/>
    <w:rsid w:val="005470D5"/>
    <w:rsid w:val="005510E7"/>
    <w:rsid w:val="00557457"/>
    <w:rsid w:val="00561E3A"/>
    <w:rsid w:val="00561E57"/>
    <w:rsid w:val="005664D6"/>
    <w:rsid w:val="005665C6"/>
    <w:rsid w:val="0057372C"/>
    <w:rsid w:val="0057542F"/>
    <w:rsid w:val="00576404"/>
    <w:rsid w:val="00577294"/>
    <w:rsid w:val="005773BA"/>
    <w:rsid w:val="005803D9"/>
    <w:rsid w:val="00582477"/>
    <w:rsid w:val="0058271D"/>
    <w:rsid w:val="00590804"/>
    <w:rsid w:val="0059366C"/>
    <w:rsid w:val="005942AE"/>
    <w:rsid w:val="00595940"/>
    <w:rsid w:val="005A39B0"/>
    <w:rsid w:val="005A3CCA"/>
    <w:rsid w:val="005A55C5"/>
    <w:rsid w:val="005A72B8"/>
    <w:rsid w:val="005B4A57"/>
    <w:rsid w:val="005B4AA0"/>
    <w:rsid w:val="005B6B80"/>
    <w:rsid w:val="005B6E00"/>
    <w:rsid w:val="005B7C7E"/>
    <w:rsid w:val="005C5D2D"/>
    <w:rsid w:val="005D1435"/>
    <w:rsid w:val="005D218E"/>
    <w:rsid w:val="005D4A50"/>
    <w:rsid w:val="005E5797"/>
    <w:rsid w:val="005F1BD5"/>
    <w:rsid w:val="005F4CD4"/>
    <w:rsid w:val="005F609F"/>
    <w:rsid w:val="005F6D90"/>
    <w:rsid w:val="0060335A"/>
    <w:rsid w:val="006043AF"/>
    <w:rsid w:val="00604590"/>
    <w:rsid w:val="00611CFA"/>
    <w:rsid w:val="006126FA"/>
    <w:rsid w:val="006128E9"/>
    <w:rsid w:val="0062483D"/>
    <w:rsid w:val="00624997"/>
    <w:rsid w:val="00625551"/>
    <w:rsid w:val="00625CD9"/>
    <w:rsid w:val="00625D1E"/>
    <w:rsid w:val="00626185"/>
    <w:rsid w:val="00633C56"/>
    <w:rsid w:val="006417F8"/>
    <w:rsid w:val="00642E4E"/>
    <w:rsid w:val="006441EB"/>
    <w:rsid w:val="00644B9A"/>
    <w:rsid w:val="0064680F"/>
    <w:rsid w:val="006507A6"/>
    <w:rsid w:val="00657309"/>
    <w:rsid w:val="006661BF"/>
    <w:rsid w:val="00670DFB"/>
    <w:rsid w:val="006715C2"/>
    <w:rsid w:val="00675A10"/>
    <w:rsid w:val="00684700"/>
    <w:rsid w:val="00686611"/>
    <w:rsid w:val="006875C7"/>
    <w:rsid w:val="006911EA"/>
    <w:rsid w:val="006979E2"/>
    <w:rsid w:val="006A0ED5"/>
    <w:rsid w:val="006A652B"/>
    <w:rsid w:val="006B020B"/>
    <w:rsid w:val="006B22EF"/>
    <w:rsid w:val="006B23E3"/>
    <w:rsid w:val="006B2CD6"/>
    <w:rsid w:val="006B35D2"/>
    <w:rsid w:val="006B5719"/>
    <w:rsid w:val="006B67BA"/>
    <w:rsid w:val="006C0ABE"/>
    <w:rsid w:val="006C1A8A"/>
    <w:rsid w:val="006C39C0"/>
    <w:rsid w:val="006C5244"/>
    <w:rsid w:val="006D65A0"/>
    <w:rsid w:val="006F055C"/>
    <w:rsid w:val="006F2F95"/>
    <w:rsid w:val="006F3540"/>
    <w:rsid w:val="006F3E38"/>
    <w:rsid w:val="0070267A"/>
    <w:rsid w:val="007035BC"/>
    <w:rsid w:val="00704E62"/>
    <w:rsid w:val="00704F78"/>
    <w:rsid w:val="007108E2"/>
    <w:rsid w:val="00720B75"/>
    <w:rsid w:val="007211B1"/>
    <w:rsid w:val="007245C8"/>
    <w:rsid w:val="00727A16"/>
    <w:rsid w:val="00731292"/>
    <w:rsid w:val="00736CEE"/>
    <w:rsid w:val="0074420C"/>
    <w:rsid w:val="007451F7"/>
    <w:rsid w:val="00747400"/>
    <w:rsid w:val="007521DF"/>
    <w:rsid w:val="007563C9"/>
    <w:rsid w:val="00757BEE"/>
    <w:rsid w:val="00757CF4"/>
    <w:rsid w:val="00764FA7"/>
    <w:rsid w:val="00765251"/>
    <w:rsid w:val="00771F01"/>
    <w:rsid w:val="00773484"/>
    <w:rsid w:val="007739BB"/>
    <w:rsid w:val="0077551C"/>
    <w:rsid w:val="007757FD"/>
    <w:rsid w:val="007767E0"/>
    <w:rsid w:val="0078407F"/>
    <w:rsid w:val="00784442"/>
    <w:rsid w:val="007847D7"/>
    <w:rsid w:val="00784C8D"/>
    <w:rsid w:val="00786B8B"/>
    <w:rsid w:val="00792A49"/>
    <w:rsid w:val="00794215"/>
    <w:rsid w:val="007A066C"/>
    <w:rsid w:val="007A699A"/>
    <w:rsid w:val="007B326D"/>
    <w:rsid w:val="007B3ED1"/>
    <w:rsid w:val="007C0A09"/>
    <w:rsid w:val="007C0F21"/>
    <w:rsid w:val="007C4637"/>
    <w:rsid w:val="007D155B"/>
    <w:rsid w:val="007D6E77"/>
    <w:rsid w:val="007E1727"/>
    <w:rsid w:val="007E21D0"/>
    <w:rsid w:val="007E375A"/>
    <w:rsid w:val="007F064F"/>
    <w:rsid w:val="007F6DD2"/>
    <w:rsid w:val="008003FF"/>
    <w:rsid w:val="00800AD0"/>
    <w:rsid w:val="0080171E"/>
    <w:rsid w:val="0080248B"/>
    <w:rsid w:val="00803185"/>
    <w:rsid w:val="008065F6"/>
    <w:rsid w:val="00806EFE"/>
    <w:rsid w:val="00807A74"/>
    <w:rsid w:val="00807CB8"/>
    <w:rsid w:val="00811F38"/>
    <w:rsid w:val="00815497"/>
    <w:rsid w:val="00815BBC"/>
    <w:rsid w:val="00823DF8"/>
    <w:rsid w:val="0082418A"/>
    <w:rsid w:val="00831590"/>
    <w:rsid w:val="00831838"/>
    <w:rsid w:val="0083540C"/>
    <w:rsid w:val="008375E6"/>
    <w:rsid w:val="008401C2"/>
    <w:rsid w:val="00840FB0"/>
    <w:rsid w:val="00845C2E"/>
    <w:rsid w:val="008517AA"/>
    <w:rsid w:val="00852E80"/>
    <w:rsid w:val="008532DD"/>
    <w:rsid w:val="008535E4"/>
    <w:rsid w:val="00862DD4"/>
    <w:rsid w:val="00864A78"/>
    <w:rsid w:val="008660F8"/>
    <w:rsid w:val="00867F27"/>
    <w:rsid w:val="008711BD"/>
    <w:rsid w:val="008738D0"/>
    <w:rsid w:val="00874F4E"/>
    <w:rsid w:val="0087587C"/>
    <w:rsid w:val="008758F5"/>
    <w:rsid w:val="00876D38"/>
    <w:rsid w:val="00877AE2"/>
    <w:rsid w:val="008820EB"/>
    <w:rsid w:val="00882223"/>
    <w:rsid w:val="00884229"/>
    <w:rsid w:val="008849DD"/>
    <w:rsid w:val="008851B3"/>
    <w:rsid w:val="008858C0"/>
    <w:rsid w:val="00890C2E"/>
    <w:rsid w:val="00895966"/>
    <w:rsid w:val="008A094A"/>
    <w:rsid w:val="008A4574"/>
    <w:rsid w:val="008A6496"/>
    <w:rsid w:val="008A7F13"/>
    <w:rsid w:val="008B3C2B"/>
    <w:rsid w:val="008B7FF6"/>
    <w:rsid w:val="008C5840"/>
    <w:rsid w:val="008C6547"/>
    <w:rsid w:val="008C67A1"/>
    <w:rsid w:val="008D15EA"/>
    <w:rsid w:val="008D4832"/>
    <w:rsid w:val="008D5CD7"/>
    <w:rsid w:val="008D6B66"/>
    <w:rsid w:val="008D71B6"/>
    <w:rsid w:val="008E4951"/>
    <w:rsid w:val="008E5167"/>
    <w:rsid w:val="008E5CA7"/>
    <w:rsid w:val="008F29FA"/>
    <w:rsid w:val="008F4B64"/>
    <w:rsid w:val="008F5276"/>
    <w:rsid w:val="00902A6C"/>
    <w:rsid w:val="00903572"/>
    <w:rsid w:val="009049D5"/>
    <w:rsid w:val="00904B40"/>
    <w:rsid w:val="009053B2"/>
    <w:rsid w:val="00906D78"/>
    <w:rsid w:val="00916EE9"/>
    <w:rsid w:val="00925629"/>
    <w:rsid w:val="0092619D"/>
    <w:rsid w:val="0093103F"/>
    <w:rsid w:val="009313E8"/>
    <w:rsid w:val="00932CE0"/>
    <w:rsid w:val="00934347"/>
    <w:rsid w:val="0093677D"/>
    <w:rsid w:val="00937634"/>
    <w:rsid w:val="00942D3C"/>
    <w:rsid w:val="009451F4"/>
    <w:rsid w:val="0094611A"/>
    <w:rsid w:val="00946C2D"/>
    <w:rsid w:val="009472EF"/>
    <w:rsid w:val="009510CC"/>
    <w:rsid w:val="009521CB"/>
    <w:rsid w:val="0095302B"/>
    <w:rsid w:val="00955F7D"/>
    <w:rsid w:val="009564C8"/>
    <w:rsid w:val="00956B80"/>
    <w:rsid w:val="00957477"/>
    <w:rsid w:val="0096202B"/>
    <w:rsid w:val="00966BB3"/>
    <w:rsid w:val="00967BBE"/>
    <w:rsid w:val="00974207"/>
    <w:rsid w:val="0097472C"/>
    <w:rsid w:val="00975FF9"/>
    <w:rsid w:val="0097600A"/>
    <w:rsid w:val="00983EE6"/>
    <w:rsid w:val="0098450E"/>
    <w:rsid w:val="009954AD"/>
    <w:rsid w:val="00997114"/>
    <w:rsid w:val="00997A49"/>
    <w:rsid w:val="009A0E78"/>
    <w:rsid w:val="009A3F0E"/>
    <w:rsid w:val="009A69A0"/>
    <w:rsid w:val="009A7EF7"/>
    <w:rsid w:val="009B1603"/>
    <w:rsid w:val="009B5C6F"/>
    <w:rsid w:val="009C358E"/>
    <w:rsid w:val="009C37E2"/>
    <w:rsid w:val="009C3A45"/>
    <w:rsid w:val="009C5104"/>
    <w:rsid w:val="009C5A38"/>
    <w:rsid w:val="009C7833"/>
    <w:rsid w:val="009C797C"/>
    <w:rsid w:val="009C7C40"/>
    <w:rsid w:val="009D37FD"/>
    <w:rsid w:val="009D7291"/>
    <w:rsid w:val="009E2A4F"/>
    <w:rsid w:val="009E45FB"/>
    <w:rsid w:val="009E4CA2"/>
    <w:rsid w:val="009E63BF"/>
    <w:rsid w:val="009E7A5E"/>
    <w:rsid w:val="009F04DA"/>
    <w:rsid w:val="009F4668"/>
    <w:rsid w:val="009F6C88"/>
    <w:rsid w:val="009F7B01"/>
    <w:rsid w:val="00A02A76"/>
    <w:rsid w:val="00A05248"/>
    <w:rsid w:val="00A05326"/>
    <w:rsid w:val="00A11E8D"/>
    <w:rsid w:val="00A228BA"/>
    <w:rsid w:val="00A2781D"/>
    <w:rsid w:val="00A2791F"/>
    <w:rsid w:val="00A327FC"/>
    <w:rsid w:val="00A3360F"/>
    <w:rsid w:val="00A41C04"/>
    <w:rsid w:val="00A42B51"/>
    <w:rsid w:val="00A46FE1"/>
    <w:rsid w:val="00A470F5"/>
    <w:rsid w:val="00A51EF6"/>
    <w:rsid w:val="00A53505"/>
    <w:rsid w:val="00A5450B"/>
    <w:rsid w:val="00A63015"/>
    <w:rsid w:val="00A635F1"/>
    <w:rsid w:val="00A66E54"/>
    <w:rsid w:val="00A70B87"/>
    <w:rsid w:val="00A72182"/>
    <w:rsid w:val="00A72CFD"/>
    <w:rsid w:val="00A76B0E"/>
    <w:rsid w:val="00A80568"/>
    <w:rsid w:val="00A93E6A"/>
    <w:rsid w:val="00AA056F"/>
    <w:rsid w:val="00AA09CB"/>
    <w:rsid w:val="00AA2C8E"/>
    <w:rsid w:val="00AA34DF"/>
    <w:rsid w:val="00AA5AEC"/>
    <w:rsid w:val="00AB755E"/>
    <w:rsid w:val="00AB7FB4"/>
    <w:rsid w:val="00AC23BB"/>
    <w:rsid w:val="00AC25CB"/>
    <w:rsid w:val="00AC4820"/>
    <w:rsid w:val="00AC7FF2"/>
    <w:rsid w:val="00AD2621"/>
    <w:rsid w:val="00AD3421"/>
    <w:rsid w:val="00AD670F"/>
    <w:rsid w:val="00AE1DC3"/>
    <w:rsid w:val="00AE1F2E"/>
    <w:rsid w:val="00AE36B3"/>
    <w:rsid w:val="00AE37CF"/>
    <w:rsid w:val="00AF1850"/>
    <w:rsid w:val="00AF1C01"/>
    <w:rsid w:val="00AF1D8F"/>
    <w:rsid w:val="00AF2BD7"/>
    <w:rsid w:val="00AF4BC4"/>
    <w:rsid w:val="00AF50BC"/>
    <w:rsid w:val="00B00023"/>
    <w:rsid w:val="00B00783"/>
    <w:rsid w:val="00B020DC"/>
    <w:rsid w:val="00B03BEC"/>
    <w:rsid w:val="00B04905"/>
    <w:rsid w:val="00B0508B"/>
    <w:rsid w:val="00B05AEA"/>
    <w:rsid w:val="00B12975"/>
    <w:rsid w:val="00B14AB8"/>
    <w:rsid w:val="00B173DC"/>
    <w:rsid w:val="00B23BE9"/>
    <w:rsid w:val="00B23E64"/>
    <w:rsid w:val="00B24ED9"/>
    <w:rsid w:val="00B26CA0"/>
    <w:rsid w:val="00B3007D"/>
    <w:rsid w:val="00B32A4B"/>
    <w:rsid w:val="00B35D80"/>
    <w:rsid w:val="00B43B50"/>
    <w:rsid w:val="00B47E14"/>
    <w:rsid w:val="00B51BA8"/>
    <w:rsid w:val="00B522EF"/>
    <w:rsid w:val="00B52FEC"/>
    <w:rsid w:val="00B5336A"/>
    <w:rsid w:val="00B54BB5"/>
    <w:rsid w:val="00B56308"/>
    <w:rsid w:val="00B57256"/>
    <w:rsid w:val="00B64A50"/>
    <w:rsid w:val="00B71277"/>
    <w:rsid w:val="00B71F54"/>
    <w:rsid w:val="00B7344D"/>
    <w:rsid w:val="00B75441"/>
    <w:rsid w:val="00B808FF"/>
    <w:rsid w:val="00B82BEB"/>
    <w:rsid w:val="00B83623"/>
    <w:rsid w:val="00B84B5E"/>
    <w:rsid w:val="00B90ED7"/>
    <w:rsid w:val="00B91242"/>
    <w:rsid w:val="00B9131C"/>
    <w:rsid w:val="00B91491"/>
    <w:rsid w:val="00B918D1"/>
    <w:rsid w:val="00B91E88"/>
    <w:rsid w:val="00B92ABA"/>
    <w:rsid w:val="00B9472D"/>
    <w:rsid w:val="00B961AA"/>
    <w:rsid w:val="00B9711B"/>
    <w:rsid w:val="00BA7B38"/>
    <w:rsid w:val="00BB085E"/>
    <w:rsid w:val="00BB0C17"/>
    <w:rsid w:val="00BB272E"/>
    <w:rsid w:val="00BB2B41"/>
    <w:rsid w:val="00BB3B63"/>
    <w:rsid w:val="00BB73D9"/>
    <w:rsid w:val="00BB768B"/>
    <w:rsid w:val="00BB7B5A"/>
    <w:rsid w:val="00BC1890"/>
    <w:rsid w:val="00BC19A4"/>
    <w:rsid w:val="00BC3D86"/>
    <w:rsid w:val="00BC5B84"/>
    <w:rsid w:val="00BC5D71"/>
    <w:rsid w:val="00BD06A6"/>
    <w:rsid w:val="00BD0F13"/>
    <w:rsid w:val="00BD3BBF"/>
    <w:rsid w:val="00BD54D7"/>
    <w:rsid w:val="00BD7100"/>
    <w:rsid w:val="00BE4088"/>
    <w:rsid w:val="00BE44A0"/>
    <w:rsid w:val="00BE4E7A"/>
    <w:rsid w:val="00BF5444"/>
    <w:rsid w:val="00BF7501"/>
    <w:rsid w:val="00C02594"/>
    <w:rsid w:val="00C02B33"/>
    <w:rsid w:val="00C0775E"/>
    <w:rsid w:val="00C07CA1"/>
    <w:rsid w:val="00C07E36"/>
    <w:rsid w:val="00C11B71"/>
    <w:rsid w:val="00C15FD6"/>
    <w:rsid w:val="00C21B45"/>
    <w:rsid w:val="00C21EB2"/>
    <w:rsid w:val="00C23809"/>
    <w:rsid w:val="00C25F98"/>
    <w:rsid w:val="00C26444"/>
    <w:rsid w:val="00C305B3"/>
    <w:rsid w:val="00C3065F"/>
    <w:rsid w:val="00C34771"/>
    <w:rsid w:val="00C371FD"/>
    <w:rsid w:val="00C44643"/>
    <w:rsid w:val="00C45EE7"/>
    <w:rsid w:val="00C466BB"/>
    <w:rsid w:val="00C50407"/>
    <w:rsid w:val="00C513C6"/>
    <w:rsid w:val="00C5483D"/>
    <w:rsid w:val="00C5749F"/>
    <w:rsid w:val="00C57894"/>
    <w:rsid w:val="00C57BBB"/>
    <w:rsid w:val="00C606D9"/>
    <w:rsid w:val="00C61900"/>
    <w:rsid w:val="00C62053"/>
    <w:rsid w:val="00C62E1C"/>
    <w:rsid w:val="00C6705B"/>
    <w:rsid w:val="00C722F3"/>
    <w:rsid w:val="00C74324"/>
    <w:rsid w:val="00C82FF2"/>
    <w:rsid w:val="00C8645A"/>
    <w:rsid w:val="00C873DE"/>
    <w:rsid w:val="00C9108D"/>
    <w:rsid w:val="00C93138"/>
    <w:rsid w:val="00C93678"/>
    <w:rsid w:val="00C93CA9"/>
    <w:rsid w:val="00CA6F60"/>
    <w:rsid w:val="00CA731A"/>
    <w:rsid w:val="00CA77A1"/>
    <w:rsid w:val="00CB2AA8"/>
    <w:rsid w:val="00CB58D3"/>
    <w:rsid w:val="00CB64F2"/>
    <w:rsid w:val="00CC12E5"/>
    <w:rsid w:val="00CD2D88"/>
    <w:rsid w:val="00CD2E7C"/>
    <w:rsid w:val="00CD3158"/>
    <w:rsid w:val="00CD405F"/>
    <w:rsid w:val="00CE3D71"/>
    <w:rsid w:val="00CE6117"/>
    <w:rsid w:val="00CE64CE"/>
    <w:rsid w:val="00CF07C0"/>
    <w:rsid w:val="00CF1FA7"/>
    <w:rsid w:val="00CF6186"/>
    <w:rsid w:val="00D0408E"/>
    <w:rsid w:val="00D06A2C"/>
    <w:rsid w:val="00D12FE4"/>
    <w:rsid w:val="00D13E71"/>
    <w:rsid w:val="00D142B3"/>
    <w:rsid w:val="00D154F9"/>
    <w:rsid w:val="00D15C3C"/>
    <w:rsid w:val="00D20BE9"/>
    <w:rsid w:val="00D21427"/>
    <w:rsid w:val="00D21F98"/>
    <w:rsid w:val="00D2664E"/>
    <w:rsid w:val="00D32D50"/>
    <w:rsid w:val="00D32EC1"/>
    <w:rsid w:val="00D3458F"/>
    <w:rsid w:val="00D356F7"/>
    <w:rsid w:val="00D37112"/>
    <w:rsid w:val="00D374E2"/>
    <w:rsid w:val="00D40412"/>
    <w:rsid w:val="00D406FD"/>
    <w:rsid w:val="00D40813"/>
    <w:rsid w:val="00D4394A"/>
    <w:rsid w:val="00D43BF4"/>
    <w:rsid w:val="00D47375"/>
    <w:rsid w:val="00D502BB"/>
    <w:rsid w:val="00D54CAF"/>
    <w:rsid w:val="00D558A4"/>
    <w:rsid w:val="00D6009C"/>
    <w:rsid w:val="00D60501"/>
    <w:rsid w:val="00D62B94"/>
    <w:rsid w:val="00D64521"/>
    <w:rsid w:val="00D6697F"/>
    <w:rsid w:val="00D66B2A"/>
    <w:rsid w:val="00D66BED"/>
    <w:rsid w:val="00D75465"/>
    <w:rsid w:val="00D8232B"/>
    <w:rsid w:val="00D84207"/>
    <w:rsid w:val="00D859B1"/>
    <w:rsid w:val="00D9030D"/>
    <w:rsid w:val="00D90443"/>
    <w:rsid w:val="00D92372"/>
    <w:rsid w:val="00D95525"/>
    <w:rsid w:val="00D963D7"/>
    <w:rsid w:val="00D978EE"/>
    <w:rsid w:val="00DA4F52"/>
    <w:rsid w:val="00DA6702"/>
    <w:rsid w:val="00DA7A99"/>
    <w:rsid w:val="00DB0AA8"/>
    <w:rsid w:val="00DB3363"/>
    <w:rsid w:val="00DC00DD"/>
    <w:rsid w:val="00DC4309"/>
    <w:rsid w:val="00DC7CF5"/>
    <w:rsid w:val="00DD73D7"/>
    <w:rsid w:val="00DE146B"/>
    <w:rsid w:val="00DE2966"/>
    <w:rsid w:val="00DE2A9F"/>
    <w:rsid w:val="00DE364E"/>
    <w:rsid w:val="00DE37E0"/>
    <w:rsid w:val="00DE4543"/>
    <w:rsid w:val="00DE561D"/>
    <w:rsid w:val="00DE57EC"/>
    <w:rsid w:val="00DF14EC"/>
    <w:rsid w:val="00DF29B6"/>
    <w:rsid w:val="00DF318C"/>
    <w:rsid w:val="00DF3ACB"/>
    <w:rsid w:val="00DF40FE"/>
    <w:rsid w:val="00DF6BC3"/>
    <w:rsid w:val="00E04636"/>
    <w:rsid w:val="00E055D4"/>
    <w:rsid w:val="00E06236"/>
    <w:rsid w:val="00E10E1E"/>
    <w:rsid w:val="00E11903"/>
    <w:rsid w:val="00E11DE0"/>
    <w:rsid w:val="00E120D3"/>
    <w:rsid w:val="00E125E2"/>
    <w:rsid w:val="00E13E82"/>
    <w:rsid w:val="00E14161"/>
    <w:rsid w:val="00E145D2"/>
    <w:rsid w:val="00E1527C"/>
    <w:rsid w:val="00E15478"/>
    <w:rsid w:val="00E163B7"/>
    <w:rsid w:val="00E17DE5"/>
    <w:rsid w:val="00E20886"/>
    <w:rsid w:val="00E32F6E"/>
    <w:rsid w:val="00E33B7E"/>
    <w:rsid w:val="00E42EE3"/>
    <w:rsid w:val="00E43060"/>
    <w:rsid w:val="00E459DE"/>
    <w:rsid w:val="00E478CE"/>
    <w:rsid w:val="00E47B08"/>
    <w:rsid w:val="00E5573B"/>
    <w:rsid w:val="00E56105"/>
    <w:rsid w:val="00E60EC1"/>
    <w:rsid w:val="00E621FE"/>
    <w:rsid w:val="00E67660"/>
    <w:rsid w:val="00E67E4F"/>
    <w:rsid w:val="00E707ED"/>
    <w:rsid w:val="00E722A4"/>
    <w:rsid w:val="00E7630E"/>
    <w:rsid w:val="00E77EDA"/>
    <w:rsid w:val="00E80F1B"/>
    <w:rsid w:val="00E81A39"/>
    <w:rsid w:val="00E84AF4"/>
    <w:rsid w:val="00EA05CF"/>
    <w:rsid w:val="00EA16CF"/>
    <w:rsid w:val="00EA5374"/>
    <w:rsid w:val="00EB30BC"/>
    <w:rsid w:val="00EB639F"/>
    <w:rsid w:val="00EB7044"/>
    <w:rsid w:val="00EB70A3"/>
    <w:rsid w:val="00EC1EC2"/>
    <w:rsid w:val="00EC4564"/>
    <w:rsid w:val="00EC544F"/>
    <w:rsid w:val="00EC7020"/>
    <w:rsid w:val="00EC7C55"/>
    <w:rsid w:val="00ED3E8B"/>
    <w:rsid w:val="00ED5BAA"/>
    <w:rsid w:val="00EE1774"/>
    <w:rsid w:val="00EE2A7F"/>
    <w:rsid w:val="00EE5E5E"/>
    <w:rsid w:val="00EE7B3C"/>
    <w:rsid w:val="00EF0FA8"/>
    <w:rsid w:val="00EF78A7"/>
    <w:rsid w:val="00F00FDB"/>
    <w:rsid w:val="00F0159C"/>
    <w:rsid w:val="00F02466"/>
    <w:rsid w:val="00F047A9"/>
    <w:rsid w:val="00F10794"/>
    <w:rsid w:val="00F133F0"/>
    <w:rsid w:val="00F14D5B"/>
    <w:rsid w:val="00F210F4"/>
    <w:rsid w:val="00F21B3A"/>
    <w:rsid w:val="00F23FE7"/>
    <w:rsid w:val="00F24774"/>
    <w:rsid w:val="00F26159"/>
    <w:rsid w:val="00F33589"/>
    <w:rsid w:val="00F4189E"/>
    <w:rsid w:val="00F42331"/>
    <w:rsid w:val="00F42346"/>
    <w:rsid w:val="00F44182"/>
    <w:rsid w:val="00F53110"/>
    <w:rsid w:val="00F56E04"/>
    <w:rsid w:val="00F57113"/>
    <w:rsid w:val="00F57765"/>
    <w:rsid w:val="00F61475"/>
    <w:rsid w:val="00F667F2"/>
    <w:rsid w:val="00F718C7"/>
    <w:rsid w:val="00F729BA"/>
    <w:rsid w:val="00F77F0C"/>
    <w:rsid w:val="00F82337"/>
    <w:rsid w:val="00F82800"/>
    <w:rsid w:val="00F82B44"/>
    <w:rsid w:val="00F86E02"/>
    <w:rsid w:val="00F91A62"/>
    <w:rsid w:val="00F91CDF"/>
    <w:rsid w:val="00F92CB1"/>
    <w:rsid w:val="00F95279"/>
    <w:rsid w:val="00F952A1"/>
    <w:rsid w:val="00FA1BB7"/>
    <w:rsid w:val="00FA234A"/>
    <w:rsid w:val="00FA2B8F"/>
    <w:rsid w:val="00FA5624"/>
    <w:rsid w:val="00FA79F1"/>
    <w:rsid w:val="00FB4633"/>
    <w:rsid w:val="00FC50E8"/>
    <w:rsid w:val="00FC632D"/>
    <w:rsid w:val="00FC660D"/>
    <w:rsid w:val="00FC6E75"/>
    <w:rsid w:val="00FD286D"/>
    <w:rsid w:val="00FD2AC7"/>
    <w:rsid w:val="00FD2F68"/>
    <w:rsid w:val="00FD5D01"/>
    <w:rsid w:val="00FD7CA5"/>
    <w:rsid w:val="00FE054A"/>
    <w:rsid w:val="00FE5F14"/>
    <w:rsid w:val="00FF0D4E"/>
    <w:rsid w:val="00FF4CD9"/>
    <w:rsid w:val="00FF7026"/>
    <w:rsid w:val="03CE661A"/>
    <w:rsid w:val="07302196"/>
    <w:rsid w:val="077845C2"/>
    <w:rsid w:val="0CB769BF"/>
    <w:rsid w:val="10366CFF"/>
    <w:rsid w:val="12874E04"/>
    <w:rsid w:val="138C0C1B"/>
    <w:rsid w:val="169B0549"/>
    <w:rsid w:val="1B3714BE"/>
    <w:rsid w:val="1CE85EBC"/>
    <w:rsid w:val="21993CAD"/>
    <w:rsid w:val="2742766F"/>
    <w:rsid w:val="28647C8B"/>
    <w:rsid w:val="2B6D40B3"/>
    <w:rsid w:val="2E5F7CD5"/>
    <w:rsid w:val="2E783374"/>
    <w:rsid w:val="2EF318F8"/>
    <w:rsid w:val="30DA570B"/>
    <w:rsid w:val="31B63693"/>
    <w:rsid w:val="33287280"/>
    <w:rsid w:val="334B7531"/>
    <w:rsid w:val="34045F0C"/>
    <w:rsid w:val="4484415A"/>
    <w:rsid w:val="458D4F59"/>
    <w:rsid w:val="495114BD"/>
    <w:rsid w:val="49883560"/>
    <w:rsid w:val="4DB65DB2"/>
    <w:rsid w:val="53002937"/>
    <w:rsid w:val="643B2CAC"/>
    <w:rsid w:val="65A978B5"/>
    <w:rsid w:val="694E27A6"/>
    <w:rsid w:val="6A16064D"/>
    <w:rsid w:val="6AC36AEC"/>
    <w:rsid w:val="6EB02B29"/>
    <w:rsid w:val="709D1726"/>
    <w:rsid w:val="715F1DEC"/>
    <w:rsid w:val="73C756FB"/>
    <w:rsid w:val="76040017"/>
    <w:rsid w:val="778B33E1"/>
    <w:rsid w:val="78902807"/>
    <w:rsid w:val="79A70E7D"/>
    <w:rsid w:val="7B0B60AD"/>
    <w:rsid w:val="7F09195D"/>
    <w:rsid w:val="7FC8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0" w:name="footer"/>
    <w:lsdException w:qFormat="1" w:unhideWhenUsed="0" w:uiPriority="0" w:name="index heading"/>
    <w:lsdException w:qFormat="1" w:uiPriority="35" w:name="caption"/>
    <w:lsdException w:unhideWhenUsed="0" w:uiPriority="0" w:semiHidden="0" w:name="table of figures"/>
    <w:lsdException w:qFormat="1" w:unhideWhenUsed="0" w:uiPriority="0" w:name="envelope address"/>
    <w:lsdException w:qFormat="1" w:unhideWhenUsed="0" w:uiPriority="0" w:name="envelope return"/>
    <w:lsdException w:unhideWhenUsed="0" w:uiPriority="0" w:semiHidden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10" w:semiHidden="0" w:name="Title"/>
    <w:lsdException w:qFormat="1" w:unhideWhenUsed="0" w:uiPriority="0" w:name="Closing"/>
    <w:lsdException w:qFormat="1" w:unhideWhenUsed="0" w:uiPriority="0" w:name="Signature"/>
    <w:lsdException w:uiPriority="1" w:name="Default Paragraph Font"/>
    <w:lsdException w:qFormat="1" w:unhideWhenUsed="0" w:uiPriority="0" w:name="Body Text"/>
    <w:lsdException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unhideWhenUsed="0" w:uiPriority="0" w:name="List Continue 5"/>
    <w:lsdException w:qFormat="1" w:unhideWhenUsed="0" w:uiPriority="0" w:name="Message Header"/>
    <w:lsdException w:qFormat="1" w:unhideWhenUsed="0" w:uiPriority="11" w:semiHidden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name="Plain Text"/>
    <w:lsdException w:qFormat="1" w:unhideWhenUsed="0" w:uiPriority="0" w:name="E-mail Signature"/>
    <w:lsdException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unhideWhenUsed="0" w:uiPriority="0" w:name="HTML Variable"/>
    <w:lsdException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39" w:semiHidden="0" w:name="Table Grid"/>
    <w:lsdException w:qFormat="1" w:unhideWhenUsed="0"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9"/>
    <w:qFormat/>
    <w:uiPriority w:val="9"/>
    <w:pPr>
      <w:keepNext/>
      <w:keepLines/>
      <w:numPr>
        <w:ilvl w:val="0"/>
        <w:numId w:val="1"/>
      </w:numPr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152"/>
    <w:unhideWhenUsed/>
    <w:qFormat/>
    <w:uiPriority w:val="9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153"/>
    <w:unhideWhenUsed/>
    <w:qFormat/>
    <w:uiPriority w:val="9"/>
    <w:pPr>
      <w:keepNext/>
      <w:keepLines/>
      <w:spacing w:after="0" w:line="240" w:lineRule="auto"/>
      <w:outlineLvl w:val="2"/>
    </w:pPr>
    <w:rPr>
      <w:rFonts w:eastAsia="OPPOSans M" w:asciiTheme="majorHAnsi" w:hAnsiTheme="majorHAnsi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161"/>
    <w:unhideWhenUsed/>
    <w:qFormat/>
    <w:uiPriority w:val="9"/>
    <w:pPr>
      <w:keepNext/>
      <w:keepLines/>
      <w:numPr>
        <w:ilvl w:val="3"/>
        <w:numId w:val="1"/>
      </w:numPr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162"/>
    <w:unhideWhenUsed/>
    <w:qFormat/>
    <w:uiPriority w:val="9"/>
    <w:pPr>
      <w:keepNext/>
      <w:keepLines/>
      <w:numPr>
        <w:ilvl w:val="4"/>
        <w:numId w:val="1"/>
      </w:numPr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163"/>
    <w:unhideWhenUsed/>
    <w:qFormat/>
    <w:uiPriority w:val="9"/>
    <w:pPr>
      <w:keepNext/>
      <w:keepLines/>
      <w:numPr>
        <w:ilvl w:val="5"/>
        <w:numId w:val="1"/>
      </w:numPr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164"/>
    <w:unhideWhenUsed/>
    <w:qFormat/>
    <w:uiPriority w:val="9"/>
    <w:pPr>
      <w:keepNext/>
      <w:keepLines/>
      <w:numPr>
        <w:ilvl w:val="6"/>
        <w:numId w:val="1"/>
      </w:numPr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165"/>
    <w:unhideWhenUsed/>
    <w:qFormat/>
    <w:uiPriority w:val="9"/>
    <w:pPr>
      <w:keepNext/>
      <w:keepLines/>
      <w:numPr>
        <w:ilvl w:val="7"/>
        <w:numId w:val="1"/>
      </w:numPr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166"/>
    <w:unhideWhenUsed/>
    <w:qFormat/>
    <w:uiPriority w:val="9"/>
    <w:pPr>
      <w:keepNext/>
      <w:keepLines/>
      <w:numPr>
        <w:ilvl w:val="8"/>
        <w:numId w:val="1"/>
      </w:numPr>
      <w:spacing w:before="120" w:after="0"/>
      <w:outlineLvl w:val="8"/>
    </w:pPr>
    <w:rPr>
      <w:i/>
      <w:iCs/>
    </w:rPr>
  </w:style>
  <w:style w:type="character" w:default="1" w:styleId="128">
    <w:name w:val="Default Paragraph Font"/>
    <w:semiHidden/>
    <w:unhideWhenUsed/>
    <w:uiPriority w:val="1"/>
  </w:style>
  <w:style w:type="table" w:default="1" w:styleId="8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2">
    <w:name w:val="toc 7"/>
    <w:basedOn w:val="1"/>
    <w:next w:val="1"/>
    <w:semiHidden/>
    <w:qFormat/>
    <w:uiPriority w:val="0"/>
    <w:pPr>
      <w:ind w:left="1680"/>
    </w:pPr>
    <w:rPr>
      <w:rFonts w:ascii="Century" w:hAnsi="Century" w:cs="Times New Roman"/>
      <w:sz w:val="18"/>
      <w:szCs w:val="21"/>
    </w:rPr>
  </w:style>
  <w:style w:type="paragraph" w:styleId="13">
    <w:name w:val="List Number 2"/>
    <w:basedOn w:val="1"/>
    <w:semiHidden/>
    <w:qFormat/>
    <w:uiPriority w:val="0"/>
    <w:pPr>
      <w:numPr>
        <w:ilvl w:val="0"/>
        <w:numId w:val="2"/>
      </w:numPr>
    </w:pPr>
  </w:style>
  <w:style w:type="paragraph" w:styleId="14">
    <w:name w:val="Note Heading"/>
    <w:basedOn w:val="1"/>
    <w:next w:val="1"/>
    <w:semiHidden/>
    <w:qFormat/>
    <w:uiPriority w:val="0"/>
    <w:pPr>
      <w:jc w:val="center"/>
    </w:pPr>
  </w:style>
  <w:style w:type="paragraph" w:styleId="15">
    <w:name w:val="List Bullet 4"/>
    <w:basedOn w:val="1"/>
    <w:semiHidden/>
    <w:qFormat/>
    <w:uiPriority w:val="0"/>
    <w:pPr>
      <w:numPr>
        <w:ilvl w:val="0"/>
        <w:numId w:val="3"/>
      </w:numPr>
    </w:pPr>
  </w:style>
  <w:style w:type="paragraph" w:styleId="16">
    <w:name w:val="index 8"/>
    <w:basedOn w:val="1"/>
    <w:next w:val="1"/>
    <w:semiHidden/>
    <w:qFormat/>
    <w:uiPriority w:val="0"/>
    <w:pPr>
      <w:ind w:left="1440" w:hanging="180"/>
    </w:pPr>
    <w:rPr>
      <w:rFonts w:ascii="Century" w:hAnsi="Century" w:cs="Times New Roman"/>
      <w:szCs w:val="21"/>
    </w:rPr>
  </w:style>
  <w:style w:type="paragraph" w:styleId="17">
    <w:name w:val="E-mail Signature"/>
    <w:basedOn w:val="1"/>
    <w:semiHidden/>
    <w:qFormat/>
    <w:uiPriority w:val="0"/>
  </w:style>
  <w:style w:type="paragraph" w:styleId="18">
    <w:name w:val="List Number"/>
    <w:basedOn w:val="1"/>
    <w:semiHidden/>
    <w:qFormat/>
    <w:uiPriority w:val="0"/>
    <w:pPr>
      <w:numPr>
        <w:ilvl w:val="0"/>
        <w:numId w:val="4"/>
      </w:numPr>
    </w:pPr>
  </w:style>
  <w:style w:type="paragraph" w:styleId="19">
    <w:name w:val="Normal Indent"/>
    <w:basedOn w:val="1"/>
    <w:semiHidden/>
    <w:qFormat/>
    <w:uiPriority w:val="0"/>
    <w:pPr>
      <w:ind w:left="840" w:leftChars="400"/>
    </w:pPr>
  </w:style>
  <w:style w:type="paragraph" w:styleId="20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paragraph" w:styleId="21">
    <w:name w:val="index 5"/>
    <w:basedOn w:val="1"/>
    <w:next w:val="1"/>
    <w:semiHidden/>
    <w:qFormat/>
    <w:uiPriority w:val="0"/>
    <w:pPr>
      <w:ind w:left="900" w:hanging="180"/>
    </w:pPr>
    <w:rPr>
      <w:rFonts w:ascii="Century" w:hAnsi="Century" w:cs="Times New Roman"/>
      <w:szCs w:val="21"/>
    </w:rPr>
  </w:style>
  <w:style w:type="paragraph" w:styleId="22">
    <w:name w:val="List Bullet"/>
    <w:basedOn w:val="1"/>
    <w:next w:val="1"/>
    <w:semiHidden/>
    <w:qFormat/>
    <w:uiPriority w:val="0"/>
    <w:pPr>
      <w:numPr>
        <w:ilvl w:val="0"/>
        <w:numId w:val="5"/>
      </w:numPr>
    </w:pPr>
    <w:rPr>
      <w:color w:val="0000FF"/>
    </w:rPr>
  </w:style>
  <w:style w:type="paragraph" w:styleId="23">
    <w:name w:val="envelope address"/>
    <w:basedOn w:val="1"/>
    <w:semiHidden/>
    <w:qFormat/>
    <w:uiPriority w:val="0"/>
    <w:pPr>
      <w:framePr w:w="6804" w:h="2268" w:hRule="exact" w:hSpace="142" w:wrap="around" w:vAnchor="margin" w:hAnchor="page" w:xAlign="center" w:yAlign="bottom"/>
      <w:ind w:left="100" w:leftChars="1400"/>
    </w:pPr>
    <w:rPr>
      <w:rFonts w:ascii="Arial"/>
      <w:sz w:val="24"/>
      <w:szCs w:val="24"/>
    </w:rPr>
  </w:style>
  <w:style w:type="paragraph" w:styleId="24">
    <w:name w:val="Document Map"/>
    <w:basedOn w:val="1"/>
    <w:qFormat/>
    <w:uiPriority w:val="0"/>
    <w:pPr>
      <w:shd w:val="clear" w:color="auto" w:fill="FFFF00"/>
    </w:pPr>
    <w:rPr>
      <w:rFonts w:eastAsia="MS UI Gothic"/>
      <w:sz w:val="18"/>
    </w:rPr>
  </w:style>
  <w:style w:type="paragraph" w:styleId="25">
    <w:name w:val="annotation text"/>
    <w:basedOn w:val="1"/>
    <w:semiHidden/>
    <w:qFormat/>
    <w:uiPriority w:val="0"/>
  </w:style>
  <w:style w:type="paragraph" w:styleId="26">
    <w:name w:val="index 6"/>
    <w:basedOn w:val="1"/>
    <w:next w:val="1"/>
    <w:semiHidden/>
    <w:qFormat/>
    <w:uiPriority w:val="0"/>
    <w:pPr>
      <w:ind w:left="1080" w:hanging="180"/>
    </w:pPr>
    <w:rPr>
      <w:rFonts w:ascii="Century" w:hAnsi="Century" w:cs="Times New Roman"/>
      <w:szCs w:val="21"/>
    </w:rPr>
  </w:style>
  <w:style w:type="paragraph" w:styleId="27">
    <w:name w:val="Salutation"/>
    <w:basedOn w:val="1"/>
    <w:next w:val="1"/>
    <w:semiHidden/>
    <w:qFormat/>
    <w:uiPriority w:val="0"/>
  </w:style>
  <w:style w:type="paragraph" w:styleId="28">
    <w:name w:val="Body Text 3"/>
    <w:basedOn w:val="29"/>
    <w:semiHidden/>
    <w:qFormat/>
    <w:uiPriority w:val="0"/>
    <w:pPr>
      <w:widowControl w:val="0"/>
      <w:spacing w:line="240" w:lineRule="auto"/>
      <w:ind w:left="340" w:firstLine="170"/>
    </w:pPr>
    <w:rPr>
      <w:rFonts w:ascii="Century" w:hAnsi="Century" w:cs="Times New Roman"/>
      <w:kern w:val="2"/>
      <w:sz w:val="21"/>
      <w:szCs w:val="20"/>
    </w:rPr>
  </w:style>
  <w:style w:type="paragraph" w:styleId="29">
    <w:name w:val="Body Text 2"/>
    <w:basedOn w:val="1"/>
    <w:semiHidden/>
    <w:qFormat/>
    <w:uiPriority w:val="0"/>
    <w:pPr>
      <w:spacing w:line="480" w:lineRule="auto"/>
    </w:pPr>
  </w:style>
  <w:style w:type="paragraph" w:styleId="30">
    <w:name w:val="Closing"/>
    <w:basedOn w:val="1"/>
    <w:semiHidden/>
    <w:qFormat/>
    <w:uiPriority w:val="0"/>
    <w:pPr>
      <w:jc w:val="right"/>
    </w:pPr>
  </w:style>
  <w:style w:type="paragraph" w:styleId="31">
    <w:name w:val="List Bullet 3"/>
    <w:basedOn w:val="1"/>
    <w:semiHidden/>
    <w:qFormat/>
    <w:uiPriority w:val="0"/>
    <w:pPr>
      <w:numPr>
        <w:ilvl w:val="0"/>
        <w:numId w:val="6"/>
      </w:numPr>
    </w:pPr>
  </w:style>
  <w:style w:type="paragraph" w:styleId="32">
    <w:name w:val="Body Text"/>
    <w:basedOn w:val="1"/>
    <w:semiHidden/>
    <w:qFormat/>
    <w:uiPriority w:val="0"/>
  </w:style>
  <w:style w:type="paragraph" w:styleId="33">
    <w:name w:val="Body Text Indent"/>
    <w:basedOn w:val="1"/>
    <w:semiHidden/>
    <w:uiPriority w:val="0"/>
    <w:pPr>
      <w:ind w:left="851" w:leftChars="400"/>
    </w:pPr>
  </w:style>
  <w:style w:type="paragraph" w:styleId="34">
    <w:name w:val="List Number 3"/>
    <w:basedOn w:val="1"/>
    <w:semiHidden/>
    <w:qFormat/>
    <w:uiPriority w:val="0"/>
    <w:pPr>
      <w:numPr>
        <w:ilvl w:val="0"/>
        <w:numId w:val="7"/>
      </w:numPr>
    </w:pPr>
  </w:style>
  <w:style w:type="paragraph" w:styleId="35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6">
    <w:name w:val="List Continue"/>
    <w:basedOn w:val="1"/>
    <w:semiHidden/>
    <w:qFormat/>
    <w:uiPriority w:val="0"/>
    <w:pPr>
      <w:spacing w:after="180"/>
      <w:ind w:left="425" w:leftChars="200"/>
    </w:pPr>
  </w:style>
  <w:style w:type="paragraph" w:styleId="37">
    <w:name w:val="Block Text"/>
    <w:basedOn w:val="1"/>
    <w:semiHidden/>
    <w:qFormat/>
    <w:uiPriority w:val="0"/>
    <w:pPr>
      <w:ind w:left="1440" w:leftChars="700" w:right="1440" w:rightChars="700"/>
    </w:pPr>
  </w:style>
  <w:style w:type="paragraph" w:styleId="38">
    <w:name w:val="List Bullet 2"/>
    <w:basedOn w:val="1"/>
    <w:semiHidden/>
    <w:qFormat/>
    <w:uiPriority w:val="0"/>
    <w:pPr>
      <w:numPr>
        <w:ilvl w:val="0"/>
        <w:numId w:val="8"/>
      </w:numPr>
    </w:pPr>
  </w:style>
  <w:style w:type="paragraph" w:styleId="39">
    <w:name w:val="HTML Address"/>
    <w:basedOn w:val="1"/>
    <w:semiHidden/>
    <w:qFormat/>
    <w:uiPriority w:val="0"/>
    <w:rPr>
      <w:i/>
      <w:iCs/>
    </w:rPr>
  </w:style>
  <w:style w:type="paragraph" w:styleId="40">
    <w:name w:val="index 4"/>
    <w:basedOn w:val="1"/>
    <w:next w:val="1"/>
    <w:semiHidden/>
    <w:qFormat/>
    <w:uiPriority w:val="0"/>
    <w:pPr>
      <w:ind w:left="720" w:hanging="180"/>
    </w:pPr>
    <w:rPr>
      <w:rFonts w:ascii="Century" w:hAnsi="Century" w:cs="Times New Roman"/>
      <w:szCs w:val="21"/>
    </w:rPr>
  </w:style>
  <w:style w:type="paragraph" w:styleId="41">
    <w:name w:val="toc 5"/>
    <w:basedOn w:val="1"/>
    <w:next w:val="1"/>
    <w:semiHidden/>
    <w:qFormat/>
    <w:uiPriority w:val="0"/>
    <w:pPr>
      <w:ind w:left="1120"/>
    </w:pPr>
    <w:rPr>
      <w:rFonts w:ascii="Century" w:hAnsi="Century" w:cs="Times New Roman"/>
      <w:sz w:val="18"/>
      <w:szCs w:val="21"/>
    </w:rPr>
  </w:style>
  <w:style w:type="paragraph" w:styleId="42">
    <w:name w:val="toc 3"/>
    <w:basedOn w:val="1"/>
    <w:next w:val="1"/>
    <w:qFormat/>
    <w:uiPriority w:val="39"/>
    <w:pPr>
      <w:adjustRightInd w:val="0"/>
      <w:snapToGrid w:val="0"/>
      <w:spacing w:after="0" w:line="240" w:lineRule="auto"/>
    </w:pPr>
    <w:rPr>
      <w:rFonts w:ascii="MS UI Gothic" w:hAnsi="MS UI Gothic" w:eastAsia="MS UI Gothic" w:cs="Times New Roman"/>
      <w:iCs/>
      <w:sz w:val="20"/>
      <w:szCs w:val="24"/>
    </w:rPr>
  </w:style>
  <w:style w:type="paragraph" w:styleId="43">
    <w:name w:val="Plain Text"/>
    <w:basedOn w:val="1"/>
    <w:semiHidden/>
    <w:qFormat/>
    <w:uiPriority w:val="0"/>
    <w:rPr>
      <w:rFonts w:ascii="MS Mincho" w:hAnsi="Courier New" w:eastAsia="MS Mincho" w:cs="Courier New"/>
      <w:sz w:val="21"/>
      <w:szCs w:val="21"/>
    </w:rPr>
  </w:style>
  <w:style w:type="paragraph" w:styleId="44">
    <w:name w:val="List Bullet 5"/>
    <w:basedOn w:val="1"/>
    <w:semiHidden/>
    <w:qFormat/>
    <w:uiPriority w:val="0"/>
    <w:pPr>
      <w:numPr>
        <w:ilvl w:val="0"/>
        <w:numId w:val="9"/>
      </w:numPr>
    </w:pPr>
  </w:style>
  <w:style w:type="paragraph" w:styleId="45">
    <w:name w:val="List Number 4"/>
    <w:basedOn w:val="1"/>
    <w:semiHidden/>
    <w:qFormat/>
    <w:uiPriority w:val="0"/>
    <w:pPr>
      <w:numPr>
        <w:ilvl w:val="0"/>
        <w:numId w:val="10"/>
      </w:numPr>
    </w:pPr>
  </w:style>
  <w:style w:type="paragraph" w:styleId="46">
    <w:name w:val="toc 8"/>
    <w:basedOn w:val="1"/>
    <w:next w:val="1"/>
    <w:semiHidden/>
    <w:qFormat/>
    <w:uiPriority w:val="0"/>
    <w:pPr>
      <w:ind w:left="1960"/>
    </w:pPr>
    <w:rPr>
      <w:rFonts w:ascii="Century" w:hAnsi="Century" w:cs="Times New Roman"/>
      <w:sz w:val="18"/>
      <w:szCs w:val="21"/>
    </w:rPr>
  </w:style>
  <w:style w:type="paragraph" w:styleId="47">
    <w:name w:val="index 3"/>
    <w:basedOn w:val="1"/>
    <w:next w:val="1"/>
    <w:semiHidden/>
    <w:qFormat/>
    <w:uiPriority w:val="0"/>
    <w:pPr>
      <w:ind w:left="540" w:hanging="180"/>
    </w:pPr>
    <w:rPr>
      <w:rFonts w:ascii="Century" w:hAnsi="Century" w:cs="Times New Roman"/>
      <w:szCs w:val="21"/>
    </w:rPr>
  </w:style>
  <w:style w:type="paragraph" w:styleId="48">
    <w:name w:val="Date"/>
    <w:basedOn w:val="1"/>
    <w:next w:val="1"/>
    <w:semiHidden/>
    <w:qFormat/>
    <w:uiPriority w:val="0"/>
  </w:style>
  <w:style w:type="paragraph" w:styleId="49">
    <w:name w:val="Body Text Indent 2"/>
    <w:basedOn w:val="1"/>
    <w:semiHidden/>
    <w:uiPriority w:val="0"/>
    <w:pPr>
      <w:spacing w:line="480" w:lineRule="auto"/>
      <w:ind w:left="851" w:leftChars="400"/>
    </w:pPr>
  </w:style>
  <w:style w:type="paragraph" w:styleId="50">
    <w:name w:val="endnote text"/>
    <w:basedOn w:val="1"/>
    <w:qFormat/>
    <w:uiPriority w:val="0"/>
  </w:style>
  <w:style w:type="paragraph" w:styleId="51">
    <w:name w:val="List Continue 5"/>
    <w:basedOn w:val="1"/>
    <w:semiHidden/>
    <w:uiPriority w:val="0"/>
    <w:pPr>
      <w:spacing w:after="180"/>
      <w:ind w:left="2125" w:leftChars="1000"/>
    </w:pPr>
  </w:style>
  <w:style w:type="paragraph" w:styleId="52">
    <w:name w:val="Balloon Text"/>
    <w:basedOn w:val="1"/>
    <w:semiHidden/>
    <w:qFormat/>
    <w:uiPriority w:val="0"/>
    <w:rPr>
      <w:rFonts w:ascii="Arial" w:cs="Times New Roman"/>
      <w:sz w:val="18"/>
    </w:rPr>
  </w:style>
  <w:style w:type="paragraph" w:styleId="53">
    <w:name w:val="footer"/>
    <w:basedOn w:val="1"/>
    <w:semiHidden/>
    <w:qFormat/>
    <w:uiPriority w:val="0"/>
    <w:pPr>
      <w:tabs>
        <w:tab w:val="center" w:pos="4252"/>
        <w:tab w:val="right" w:pos="8504"/>
      </w:tabs>
    </w:pPr>
    <w:rPr>
      <w:sz w:val="18"/>
    </w:rPr>
  </w:style>
  <w:style w:type="paragraph" w:styleId="54">
    <w:name w:val="envelope return"/>
    <w:basedOn w:val="1"/>
    <w:semiHidden/>
    <w:qFormat/>
    <w:uiPriority w:val="0"/>
    <w:rPr>
      <w:rFonts w:ascii="Arial"/>
    </w:rPr>
  </w:style>
  <w:style w:type="paragraph" w:styleId="55">
    <w:name w:val="header"/>
    <w:basedOn w:val="1"/>
    <w:link w:val="156"/>
    <w:qFormat/>
    <w:uiPriority w:val="99"/>
    <w:pPr>
      <w:framePr w:wrap="notBeside" w:vAnchor="text" w:hAnchor="text" w:y="1"/>
      <w:tabs>
        <w:tab w:val="center" w:pos="4252"/>
        <w:tab w:val="right" w:pos="8504"/>
      </w:tabs>
    </w:pPr>
    <w:rPr>
      <w:sz w:val="18"/>
    </w:rPr>
  </w:style>
  <w:style w:type="paragraph" w:styleId="56">
    <w:name w:val="Signature"/>
    <w:basedOn w:val="1"/>
    <w:semiHidden/>
    <w:qFormat/>
    <w:uiPriority w:val="0"/>
    <w:pPr>
      <w:jc w:val="right"/>
    </w:pPr>
  </w:style>
  <w:style w:type="paragraph" w:styleId="57">
    <w:name w:val="toc 1"/>
    <w:basedOn w:val="1"/>
    <w:next w:val="1"/>
    <w:qFormat/>
    <w:uiPriority w:val="39"/>
    <w:pPr>
      <w:adjustRightInd w:val="0"/>
      <w:snapToGrid w:val="0"/>
      <w:spacing w:before="120" w:after="0" w:line="240" w:lineRule="auto"/>
    </w:pPr>
    <w:rPr>
      <w:rFonts w:ascii="OPPOSans M" w:hAnsi="OPPOSans M" w:eastAsia="OPPOSans M" w:cs="Times New Roman"/>
      <w:b/>
      <w:bCs/>
      <w:caps/>
      <w:szCs w:val="24"/>
    </w:rPr>
  </w:style>
  <w:style w:type="paragraph" w:styleId="58">
    <w:name w:val="List Continue 4"/>
    <w:basedOn w:val="1"/>
    <w:semiHidden/>
    <w:qFormat/>
    <w:uiPriority w:val="0"/>
    <w:pPr>
      <w:spacing w:after="180"/>
      <w:ind w:left="1700" w:leftChars="800"/>
    </w:pPr>
  </w:style>
  <w:style w:type="paragraph" w:styleId="59">
    <w:name w:val="toc 4"/>
    <w:basedOn w:val="1"/>
    <w:next w:val="1"/>
    <w:semiHidden/>
    <w:qFormat/>
    <w:uiPriority w:val="0"/>
    <w:pPr>
      <w:tabs>
        <w:tab w:val="right" w:leader="dot" w:pos="8494"/>
      </w:tabs>
      <w:ind w:left="840"/>
    </w:pPr>
    <w:rPr>
      <w:rFonts w:ascii="Century" w:hAnsi="Century" w:cs="Times New Roman"/>
      <w:sz w:val="18"/>
      <w:szCs w:val="21"/>
    </w:rPr>
  </w:style>
  <w:style w:type="paragraph" w:styleId="60">
    <w:name w:val="index heading"/>
    <w:basedOn w:val="1"/>
    <w:next w:val="61"/>
    <w:semiHidden/>
    <w:qFormat/>
    <w:uiPriority w:val="0"/>
    <w:pPr>
      <w:pBdr>
        <w:top w:val="single" w:color="auto" w:sz="12" w:space="0"/>
      </w:pBdr>
      <w:spacing w:before="360" w:after="240"/>
    </w:pPr>
    <w:rPr>
      <w:rFonts w:ascii="Century" w:hAnsi="Century" w:cs="Times New Roman"/>
      <w:b/>
      <w:bCs/>
      <w:i/>
      <w:iCs/>
      <w:sz w:val="26"/>
      <w:szCs w:val="31"/>
    </w:rPr>
  </w:style>
  <w:style w:type="paragraph" w:styleId="61">
    <w:name w:val="index 1"/>
    <w:basedOn w:val="1"/>
    <w:next w:val="1"/>
    <w:semiHidden/>
    <w:qFormat/>
    <w:uiPriority w:val="0"/>
    <w:pPr>
      <w:ind w:left="180" w:hanging="180"/>
    </w:pPr>
    <w:rPr>
      <w:rFonts w:ascii="Century" w:hAnsi="Century" w:cs="Times New Roman"/>
      <w:sz w:val="36"/>
      <w:szCs w:val="21"/>
    </w:rPr>
  </w:style>
  <w:style w:type="paragraph" w:styleId="62">
    <w:name w:val="Subtitle"/>
    <w:basedOn w:val="1"/>
    <w:next w:val="1"/>
    <w:link w:val="168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63">
    <w:name w:val="List Number 5"/>
    <w:basedOn w:val="1"/>
    <w:semiHidden/>
    <w:qFormat/>
    <w:uiPriority w:val="0"/>
    <w:pPr>
      <w:numPr>
        <w:ilvl w:val="0"/>
        <w:numId w:val="11"/>
      </w:numPr>
    </w:pPr>
  </w:style>
  <w:style w:type="paragraph" w:styleId="64">
    <w:name w:val="List"/>
    <w:basedOn w:val="1"/>
    <w:semiHidden/>
    <w:qFormat/>
    <w:uiPriority w:val="0"/>
    <w:pPr>
      <w:ind w:left="200" w:hanging="200" w:hangingChars="200"/>
    </w:pPr>
  </w:style>
  <w:style w:type="paragraph" w:styleId="65">
    <w:name w:val="toc 6"/>
    <w:basedOn w:val="1"/>
    <w:next w:val="1"/>
    <w:semiHidden/>
    <w:qFormat/>
    <w:uiPriority w:val="0"/>
    <w:pPr>
      <w:ind w:left="1400"/>
    </w:pPr>
    <w:rPr>
      <w:rFonts w:ascii="Century" w:hAnsi="Century" w:cs="Times New Roman"/>
      <w:sz w:val="18"/>
      <w:szCs w:val="21"/>
    </w:rPr>
  </w:style>
  <w:style w:type="paragraph" w:styleId="66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67">
    <w:name w:val="Body Text Indent 3"/>
    <w:basedOn w:val="1"/>
    <w:semiHidden/>
    <w:qFormat/>
    <w:uiPriority w:val="0"/>
    <w:pPr>
      <w:ind w:left="851" w:leftChars="400"/>
    </w:pPr>
    <w:rPr>
      <w:sz w:val="16"/>
      <w:szCs w:val="16"/>
    </w:rPr>
  </w:style>
  <w:style w:type="paragraph" w:styleId="68">
    <w:name w:val="index 7"/>
    <w:basedOn w:val="1"/>
    <w:next w:val="1"/>
    <w:semiHidden/>
    <w:qFormat/>
    <w:uiPriority w:val="0"/>
    <w:pPr>
      <w:ind w:left="1260" w:hanging="180"/>
    </w:pPr>
    <w:rPr>
      <w:rFonts w:ascii="Century" w:hAnsi="Century" w:cs="Times New Roman"/>
      <w:szCs w:val="21"/>
    </w:rPr>
  </w:style>
  <w:style w:type="paragraph" w:styleId="69">
    <w:name w:val="index 9"/>
    <w:basedOn w:val="1"/>
    <w:next w:val="1"/>
    <w:semiHidden/>
    <w:qFormat/>
    <w:uiPriority w:val="0"/>
    <w:pPr>
      <w:ind w:left="1620" w:hanging="180"/>
    </w:pPr>
    <w:rPr>
      <w:rFonts w:ascii="Century" w:hAnsi="Century" w:cs="Times New Roman"/>
      <w:szCs w:val="21"/>
    </w:rPr>
  </w:style>
  <w:style w:type="paragraph" w:styleId="70">
    <w:name w:val="toc 2"/>
    <w:basedOn w:val="1"/>
    <w:next w:val="1"/>
    <w:qFormat/>
    <w:uiPriority w:val="39"/>
    <w:pPr>
      <w:adjustRightInd w:val="0"/>
      <w:snapToGrid w:val="0"/>
      <w:spacing w:before="60" w:after="60" w:line="240" w:lineRule="auto"/>
    </w:pPr>
    <w:rPr>
      <w:rFonts w:ascii="OPPOSans M" w:hAnsi="OPPOSans M" w:eastAsia="OPPOSans M" w:cs="Times New Roman"/>
      <w:b/>
      <w:smallCaps/>
      <w:szCs w:val="24"/>
    </w:rPr>
  </w:style>
  <w:style w:type="paragraph" w:styleId="71">
    <w:name w:val="toc 9"/>
    <w:basedOn w:val="1"/>
    <w:next w:val="1"/>
    <w:semiHidden/>
    <w:qFormat/>
    <w:uiPriority w:val="0"/>
    <w:pPr>
      <w:ind w:left="2240"/>
    </w:pPr>
    <w:rPr>
      <w:rFonts w:ascii="Century" w:hAnsi="Century" w:cs="Times New Roman"/>
      <w:sz w:val="18"/>
      <w:szCs w:val="21"/>
    </w:rPr>
  </w:style>
  <w:style w:type="paragraph" w:styleId="72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73">
    <w:name w:val="List Continue 2"/>
    <w:basedOn w:val="1"/>
    <w:semiHidden/>
    <w:qFormat/>
    <w:uiPriority w:val="0"/>
    <w:pPr>
      <w:spacing w:after="180"/>
      <w:ind w:left="850" w:leftChars="400"/>
    </w:pPr>
  </w:style>
  <w:style w:type="paragraph" w:styleId="74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960" w:hanging="960" w:hangingChars="400"/>
    </w:pPr>
    <w:rPr>
      <w:rFonts w:ascii="Arial"/>
      <w:sz w:val="24"/>
      <w:szCs w:val="24"/>
    </w:rPr>
  </w:style>
  <w:style w:type="paragraph" w:styleId="75">
    <w:name w:val="HTML Preformatted"/>
    <w:basedOn w:val="1"/>
    <w:semiHidden/>
    <w:qFormat/>
    <w:uiPriority w:val="0"/>
    <w:rPr>
      <w:rFonts w:ascii="Courier New" w:hAnsi="Courier New" w:cs="Courier New"/>
      <w:sz w:val="20"/>
      <w:szCs w:val="20"/>
    </w:rPr>
  </w:style>
  <w:style w:type="paragraph" w:styleId="76">
    <w:name w:val="Normal (Web)"/>
    <w:basedOn w:val="1"/>
    <w:semiHidden/>
    <w:uiPriority w:val="0"/>
    <w:rPr>
      <w:rFonts w:ascii="Times New Roman" w:hAnsi="Times New Roman" w:cs="Times New Roman"/>
      <w:sz w:val="24"/>
      <w:szCs w:val="24"/>
    </w:rPr>
  </w:style>
  <w:style w:type="paragraph" w:styleId="77">
    <w:name w:val="List Continue 3"/>
    <w:basedOn w:val="1"/>
    <w:semiHidden/>
    <w:qFormat/>
    <w:uiPriority w:val="0"/>
    <w:pPr>
      <w:spacing w:after="180"/>
      <w:ind w:left="1275" w:leftChars="600"/>
    </w:pPr>
  </w:style>
  <w:style w:type="paragraph" w:styleId="78">
    <w:name w:val="index 2"/>
    <w:basedOn w:val="1"/>
    <w:next w:val="1"/>
    <w:semiHidden/>
    <w:qFormat/>
    <w:uiPriority w:val="0"/>
    <w:pPr>
      <w:ind w:left="360" w:hanging="180"/>
    </w:pPr>
    <w:rPr>
      <w:rFonts w:ascii="Century" w:hAnsi="Century" w:cs="Times New Roman"/>
      <w:szCs w:val="21"/>
    </w:rPr>
  </w:style>
  <w:style w:type="paragraph" w:styleId="79">
    <w:name w:val="Title"/>
    <w:basedOn w:val="1"/>
    <w:next w:val="1"/>
    <w:link w:val="167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80">
    <w:name w:val="annotation subject"/>
    <w:basedOn w:val="25"/>
    <w:next w:val="25"/>
    <w:semiHidden/>
    <w:qFormat/>
    <w:uiPriority w:val="0"/>
    <w:rPr>
      <w:b/>
      <w:bCs/>
    </w:rPr>
  </w:style>
  <w:style w:type="paragraph" w:styleId="81">
    <w:name w:val="Body Text First Indent"/>
    <w:basedOn w:val="32"/>
    <w:semiHidden/>
    <w:qFormat/>
    <w:uiPriority w:val="0"/>
    <w:pPr>
      <w:ind w:firstLine="210" w:firstLineChars="100"/>
    </w:pPr>
  </w:style>
  <w:style w:type="paragraph" w:styleId="82">
    <w:name w:val="Body Text First Indent 2"/>
    <w:basedOn w:val="33"/>
    <w:semiHidden/>
    <w:qFormat/>
    <w:uiPriority w:val="0"/>
    <w:pPr>
      <w:ind w:firstLine="210" w:firstLineChars="100"/>
    </w:pPr>
  </w:style>
  <w:style w:type="table" w:styleId="84">
    <w:name w:val="Table Grid"/>
    <w:basedOn w:val="83"/>
    <w:qFormat/>
    <w:uiPriority w:val="39"/>
    <w:pPr>
      <w:snapToGrid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5">
    <w:name w:val="Table Theme"/>
    <w:basedOn w:val="83"/>
    <w:semiHidden/>
    <w:qFormat/>
    <w:uiPriority w:val="0"/>
    <w:pPr>
      <w:snapToGrid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6">
    <w:name w:val="Table Colorful 1"/>
    <w:basedOn w:val="83"/>
    <w:semiHidden/>
    <w:qFormat/>
    <w:uiPriority w:val="0"/>
    <w:pPr>
      <w:snapToGrid w:val="0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7">
    <w:name w:val="Table Colorful 2"/>
    <w:basedOn w:val="83"/>
    <w:semiHidden/>
    <w:qFormat/>
    <w:uiPriority w:val="0"/>
    <w:pPr>
      <w:snapToGrid w:val="0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88">
    <w:name w:val="Table Colorful 3"/>
    <w:basedOn w:val="83"/>
    <w:semiHidden/>
    <w:qFormat/>
    <w:uiPriority w:val="0"/>
    <w:pPr>
      <w:snapToGrid w:val="0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single" w:color="000000" w:sz="36" w:space="0"/>
          <w:bottom w:val="nil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9">
    <w:name w:val="Table Elegant"/>
    <w:basedOn w:val="83"/>
    <w:semiHidden/>
    <w:qFormat/>
    <w:uiPriority w:val="0"/>
    <w:pPr>
      <w:snapToGrid w:val="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0">
    <w:name w:val="Table Classic 1"/>
    <w:basedOn w:val="83"/>
    <w:semiHidden/>
    <w:qFormat/>
    <w:uiPriority w:val="0"/>
    <w:pPr>
      <w:snapToGrid w:val="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1">
    <w:name w:val="Table Classic 2"/>
    <w:basedOn w:val="83"/>
    <w:semiHidden/>
    <w:qFormat/>
    <w:uiPriority w:val="0"/>
    <w:pPr>
      <w:snapToGrid w:val="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2">
    <w:name w:val="Table Classic 3"/>
    <w:basedOn w:val="83"/>
    <w:semiHidden/>
    <w:qFormat/>
    <w:uiPriority w:val="0"/>
    <w:pPr>
      <w:snapToGrid w:val="0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3">
    <w:name w:val="Table Classic 4"/>
    <w:basedOn w:val="83"/>
    <w:semiHidden/>
    <w:qFormat/>
    <w:uiPriority w:val="0"/>
    <w:pPr>
      <w:snapToGrid w:val="0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4">
    <w:name w:val="Table Simple 1"/>
    <w:basedOn w:val="83"/>
    <w:semiHidden/>
    <w:qFormat/>
    <w:uiPriority w:val="0"/>
    <w:pPr>
      <w:snapToGrid w:val="0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5">
    <w:name w:val="Table Simple 2"/>
    <w:basedOn w:val="83"/>
    <w:semiHidden/>
    <w:qFormat/>
    <w:uiPriority w:val="0"/>
    <w:pPr>
      <w:snapToGrid w:val="0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6">
    <w:name w:val="Table Simple 3"/>
    <w:basedOn w:val="83"/>
    <w:semiHidden/>
    <w:qFormat/>
    <w:uiPriority w:val="0"/>
    <w:pPr>
      <w:snapToGrid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97">
    <w:name w:val="Table Subtle 1"/>
    <w:basedOn w:val="83"/>
    <w:semiHidden/>
    <w:qFormat/>
    <w:uiPriority w:val="0"/>
    <w:pPr>
      <w:snapToGrid w:val="0"/>
    </w:pPr>
    <w:tblPr>
      <w:tblStyleRowBandSize w:val="1"/>
    </w:tblPr>
    <w:tblStylePr w:type="firstRow">
      <w:tblPr/>
      <w:tcPr>
        <w:tcBorders>
          <w:top w:val="single" w:color="000000" w:sz="6" w:space="0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8">
    <w:name w:val="Table Subtle 2"/>
    <w:basedOn w:val="83"/>
    <w:semiHidden/>
    <w:qFormat/>
    <w:uiPriority w:val="0"/>
    <w:pPr>
      <w:snapToGrid w:val="0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9">
    <w:name w:val="Table 3D effects 1"/>
    <w:basedOn w:val="83"/>
    <w:semiHidden/>
    <w:qFormat/>
    <w:uiPriority w:val="0"/>
    <w:pPr>
      <w:snapToGrid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0">
    <w:name w:val="Table 3D effects 2"/>
    <w:basedOn w:val="83"/>
    <w:semiHidden/>
    <w:qFormat/>
    <w:uiPriority w:val="0"/>
    <w:pPr>
      <w:snapToGrid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1">
    <w:name w:val="Table 3D effects 3"/>
    <w:basedOn w:val="83"/>
    <w:semiHidden/>
    <w:qFormat/>
    <w:uiPriority w:val="0"/>
    <w:pPr>
      <w:snapToGrid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2">
    <w:name w:val="Table List 1"/>
    <w:basedOn w:val="83"/>
    <w:semiHidden/>
    <w:qFormat/>
    <w:uiPriority w:val="0"/>
    <w:pPr>
      <w:snapToGrid w:val="0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3">
    <w:name w:val="Table List 2"/>
    <w:basedOn w:val="83"/>
    <w:semiHidden/>
    <w:qFormat/>
    <w:uiPriority w:val="0"/>
    <w:pPr>
      <w:snapToGrid w:val="0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4">
    <w:name w:val="Table List 3"/>
    <w:basedOn w:val="83"/>
    <w:semiHidden/>
    <w:qFormat/>
    <w:uiPriority w:val="0"/>
    <w:pPr>
      <w:snapToGrid w:val="0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5">
    <w:name w:val="Table List 4"/>
    <w:basedOn w:val="83"/>
    <w:semiHidden/>
    <w:qFormat/>
    <w:uiPriority w:val="0"/>
    <w:pPr>
      <w:snapToGrid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06">
    <w:name w:val="Table List 5"/>
    <w:basedOn w:val="83"/>
    <w:semiHidden/>
    <w:qFormat/>
    <w:uiPriority w:val="0"/>
    <w:pPr>
      <w:snapToGrid w:val="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7">
    <w:name w:val="Table List 6"/>
    <w:basedOn w:val="83"/>
    <w:semiHidden/>
    <w:qFormat/>
    <w:uiPriority w:val="0"/>
    <w:pPr>
      <w:snapToGrid w:val="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08">
    <w:name w:val="Table List 7"/>
    <w:basedOn w:val="83"/>
    <w:semiHidden/>
    <w:qFormat/>
    <w:uiPriority w:val="0"/>
    <w:pPr>
      <w:snapToGrid w:val="0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color="008000" w:sz="12" w:space="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09">
    <w:name w:val="Table List 8"/>
    <w:basedOn w:val="83"/>
    <w:semiHidden/>
    <w:qFormat/>
    <w:uiPriority w:val="0"/>
    <w:pPr>
      <w:snapToGrid w:val="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auto" w:sz="6" w:space="0"/>
          <w:tr2bl w:val="nil"/>
        </w:tcBorders>
      </w:tcPr>
    </w:tblStylePr>
  </w:style>
  <w:style w:type="table" w:styleId="110">
    <w:name w:val="Table Contemporary"/>
    <w:basedOn w:val="83"/>
    <w:semiHidden/>
    <w:qFormat/>
    <w:uiPriority w:val="0"/>
    <w:pPr>
      <w:snapToGrid w:val="0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1">
    <w:name w:val="Table Columns 1"/>
    <w:basedOn w:val="83"/>
    <w:semiHidden/>
    <w:qFormat/>
    <w:uiPriority w:val="0"/>
    <w:pPr>
      <w:snapToGri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nil"/>
          <w:bottom w:val="doub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olumns 2"/>
    <w:basedOn w:val="83"/>
    <w:semiHidden/>
    <w:qFormat/>
    <w:uiPriority w:val="0"/>
    <w:pPr>
      <w:snapToGrid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olumns 3"/>
    <w:basedOn w:val="83"/>
    <w:semiHidden/>
    <w:qFormat/>
    <w:uiPriority w:val="0"/>
    <w:pPr>
      <w:snapToGrid w:val="0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umns 4"/>
    <w:basedOn w:val="83"/>
    <w:semiHidden/>
    <w:qFormat/>
    <w:uiPriority w:val="0"/>
    <w:pPr>
      <w:snapToGrid w:val="0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5">
    <w:name w:val="Table Columns 5"/>
    <w:basedOn w:val="83"/>
    <w:semiHidden/>
    <w:qFormat/>
    <w:uiPriority w:val="0"/>
    <w:pPr>
      <w:snapToGrid w:val="0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6">
    <w:name w:val="Table Grid 1"/>
    <w:basedOn w:val="83"/>
    <w:semiHidden/>
    <w:qFormat/>
    <w:uiPriority w:val="0"/>
    <w:pPr>
      <w:snapToGrid w:val="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7">
    <w:name w:val="Table Grid 2"/>
    <w:basedOn w:val="83"/>
    <w:semiHidden/>
    <w:qFormat/>
    <w:uiPriority w:val="0"/>
    <w:pPr>
      <w:snapToGrid w:val="0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 3"/>
    <w:basedOn w:val="83"/>
    <w:semiHidden/>
    <w:qFormat/>
    <w:uiPriority w:val="0"/>
    <w:pPr>
      <w:snapToGrid w:val="0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9">
    <w:name w:val="Table Grid 4"/>
    <w:basedOn w:val="83"/>
    <w:semiHidden/>
    <w:qFormat/>
    <w:uiPriority w:val="0"/>
    <w:pPr>
      <w:snapToGrid w:val="0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83"/>
    <w:semiHidden/>
    <w:qFormat/>
    <w:uiPriority w:val="0"/>
    <w:pPr>
      <w:snapToGrid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Grid 6"/>
    <w:basedOn w:val="83"/>
    <w:semiHidden/>
    <w:qFormat/>
    <w:uiPriority w:val="0"/>
    <w:pPr>
      <w:snapToGrid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2">
    <w:name w:val="Table Grid 7"/>
    <w:basedOn w:val="83"/>
    <w:semiHidden/>
    <w:qFormat/>
    <w:uiPriority w:val="0"/>
    <w:pPr>
      <w:snapToGri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3">
    <w:name w:val="Table Grid 8"/>
    <w:basedOn w:val="83"/>
    <w:semiHidden/>
    <w:qFormat/>
    <w:uiPriority w:val="0"/>
    <w:pPr>
      <w:snapToGrid w:val="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Web 1"/>
    <w:basedOn w:val="83"/>
    <w:semiHidden/>
    <w:qFormat/>
    <w:uiPriority w:val="0"/>
    <w:pPr>
      <w:snapToGrid w:val="0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Web 2"/>
    <w:basedOn w:val="83"/>
    <w:semiHidden/>
    <w:qFormat/>
    <w:uiPriority w:val="0"/>
    <w:pPr>
      <w:snapToGrid w:val="0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Web 3"/>
    <w:basedOn w:val="83"/>
    <w:semiHidden/>
    <w:qFormat/>
    <w:uiPriority w:val="0"/>
    <w:pPr>
      <w:snapToGrid w:val="0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Professional"/>
    <w:basedOn w:val="83"/>
    <w:semiHidden/>
    <w:qFormat/>
    <w:uiPriority w:val="0"/>
    <w:pPr>
      <w:snapToGrid w:val="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styleId="129">
    <w:name w:val="Strong"/>
    <w:basedOn w:val="128"/>
    <w:qFormat/>
    <w:uiPriority w:val="22"/>
    <w:rPr>
      <w:b/>
      <w:bCs/>
      <w:color w:val="auto"/>
    </w:rPr>
  </w:style>
  <w:style w:type="character" w:styleId="130">
    <w:name w:val="endnote reference"/>
    <w:uiPriority w:val="0"/>
    <w:rPr>
      <w:rFonts w:eastAsia="MS UI Gothic"/>
      <w:vertAlign w:val="superscript"/>
    </w:rPr>
  </w:style>
  <w:style w:type="character" w:styleId="131">
    <w:name w:val="page number"/>
    <w:basedOn w:val="128"/>
    <w:semiHidden/>
    <w:qFormat/>
    <w:uiPriority w:val="0"/>
  </w:style>
  <w:style w:type="character" w:styleId="132">
    <w:name w:val="FollowedHyperlink"/>
    <w:semiHidden/>
    <w:qFormat/>
    <w:uiPriority w:val="0"/>
    <w:rPr>
      <w:color w:val="800080"/>
      <w:u w:val="single"/>
    </w:rPr>
  </w:style>
  <w:style w:type="character" w:styleId="133">
    <w:name w:val="Emphasis"/>
    <w:basedOn w:val="128"/>
    <w:qFormat/>
    <w:uiPriority w:val="20"/>
    <w:rPr>
      <w:i/>
      <w:iCs/>
      <w:color w:val="auto"/>
    </w:rPr>
  </w:style>
  <w:style w:type="character" w:styleId="134">
    <w:name w:val="line number"/>
    <w:basedOn w:val="128"/>
    <w:semiHidden/>
    <w:qFormat/>
    <w:uiPriority w:val="0"/>
  </w:style>
  <w:style w:type="character" w:styleId="135">
    <w:name w:val="HTML Definition"/>
    <w:semiHidden/>
    <w:qFormat/>
    <w:uiPriority w:val="0"/>
    <w:rPr>
      <w:i/>
      <w:iCs/>
    </w:rPr>
  </w:style>
  <w:style w:type="character" w:styleId="136">
    <w:name w:val="HTML Typewriter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37">
    <w:name w:val="HTML Acronym"/>
    <w:basedOn w:val="128"/>
    <w:semiHidden/>
    <w:qFormat/>
    <w:uiPriority w:val="0"/>
  </w:style>
  <w:style w:type="character" w:styleId="138">
    <w:name w:val="HTML Variable"/>
    <w:semiHidden/>
    <w:uiPriority w:val="0"/>
    <w:rPr>
      <w:i/>
      <w:iCs/>
    </w:rPr>
  </w:style>
  <w:style w:type="character" w:styleId="139">
    <w:name w:val="Hyperlink"/>
    <w:qFormat/>
    <w:uiPriority w:val="99"/>
    <w:rPr>
      <w:color w:val="0000FF"/>
      <w:u w:val="single"/>
    </w:rPr>
  </w:style>
  <w:style w:type="character" w:styleId="140">
    <w:name w:val="HTML Code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1">
    <w:name w:val="annotation reference"/>
    <w:semiHidden/>
    <w:qFormat/>
    <w:uiPriority w:val="0"/>
    <w:rPr>
      <w:sz w:val="18"/>
      <w:szCs w:val="18"/>
    </w:rPr>
  </w:style>
  <w:style w:type="character" w:styleId="142">
    <w:name w:val="HTML Cite"/>
    <w:semiHidden/>
    <w:qFormat/>
    <w:uiPriority w:val="0"/>
    <w:rPr>
      <w:i/>
      <w:iCs/>
    </w:rPr>
  </w:style>
  <w:style w:type="character" w:styleId="143">
    <w:name w:val="HTML Keyboard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4">
    <w:name w:val="HTML Sample"/>
    <w:semiHidden/>
    <w:qFormat/>
    <w:uiPriority w:val="0"/>
    <w:rPr>
      <w:rFonts w:ascii="Courier New" w:hAnsi="Courier New" w:cs="Courier New"/>
    </w:rPr>
  </w:style>
  <w:style w:type="paragraph" w:customStyle="1" w:styleId="145">
    <w:name w:val="要求仕様"/>
    <w:basedOn w:val="1"/>
    <w:semiHidden/>
    <w:qFormat/>
    <w:uiPriority w:val="0"/>
    <w:rPr>
      <w:sz w:val="24"/>
      <w:szCs w:val="24"/>
    </w:rPr>
  </w:style>
  <w:style w:type="paragraph" w:customStyle="1" w:styleId="146">
    <w:name w:val="スタイル1"/>
    <w:basedOn w:val="1"/>
    <w:next w:val="22"/>
    <w:semiHidden/>
    <w:qFormat/>
    <w:uiPriority w:val="0"/>
  </w:style>
  <w:style w:type="paragraph" w:customStyle="1" w:styleId="147">
    <w:name w:val="スタイル3"/>
    <w:qFormat/>
    <w:uiPriority w:val="0"/>
    <w:pPr>
      <w:spacing w:after="160" w:line="252" w:lineRule="auto"/>
      <w:ind w:left="1361" w:right="280" w:hanging="425"/>
      <w:jc w:val="both"/>
    </w:pPr>
    <w:rPr>
      <w:rFonts w:ascii="MS Gothic" w:hAnsi="Arial" w:eastAsia="MS Gothic" w:cstheme="minorBidi"/>
      <w:bCs/>
      <w:color w:val="808080"/>
      <w:sz w:val="24"/>
      <w:szCs w:val="24"/>
      <w:lang w:val="en-US" w:eastAsia="ja-JP" w:bidi="ar-SA"/>
    </w:rPr>
  </w:style>
  <w:style w:type="paragraph" w:customStyle="1" w:styleId="148">
    <w:name w:val="標準 + (日) MS UI Gothic"/>
    <w:basedOn w:val="1"/>
    <w:semiHidden/>
    <w:qFormat/>
    <w:uiPriority w:val="0"/>
    <w:pPr>
      <w:adjustRightInd w:val="0"/>
      <w:jc w:val="center"/>
    </w:pPr>
    <w:rPr>
      <w:rFonts w:hAnsi="MS Gothic" w:eastAsia="MS UI Gothic"/>
      <w:sz w:val="24"/>
      <w:szCs w:val="24"/>
    </w:rPr>
  </w:style>
  <w:style w:type="paragraph" w:customStyle="1" w:styleId="149">
    <w:name w:val="スタイル4"/>
    <w:basedOn w:val="5"/>
    <w:qFormat/>
    <w:uiPriority w:val="0"/>
    <w:pPr>
      <w:numPr>
        <w:ilvl w:val="0"/>
        <w:numId w:val="0"/>
      </w:numPr>
      <w:ind w:right="280"/>
    </w:pPr>
    <w:rPr>
      <w:rFonts w:ascii="MS UI Gothic" w:hAnsi="MS UI Gothic" w:eastAsia="MS UI Gothic"/>
      <w:b/>
    </w:rPr>
  </w:style>
  <w:style w:type="paragraph" w:customStyle="1" w:styleId="150">
    <w:name w:val="スタイル2"/>
    <w:basedOn w:val="5"/>
    <w:qFormat/>
    <w:uiPriority w:val="0"/>
    <w:pPr>
      <w:adjustRightInd w:val="0"/>
    </w:pPr>
    <w:rPr>
      <w:rFonts w:ascii="MS UI Gothic" w:hAnsi="MS UI Gothic" w:eastAsia="MS UI Gothic"/>
    </w:rPr>
  </w:style>
  <w:style w:type="paragraph" w:customStyle="1" w:styleId="151">
    <w:name w:val="文書名"/>
    <w:basedOn w:val="1"/>
    <w:semiHidden/>
    <w:qFormat/>
    <w:uiPriority w:val="0"/>
    <w:pPr>
      <w:jc w:val="center"/>
    </w:pPr>
    <w:rPr>
      <w:b/>
      <w:sz w:val="44"/>
    </w:rPr>
  </w:style>
  <w:style w:type="character" w:customStyle="1" w:styleId="152">
    <w:name w:val="标题 2 字符"/>
    <w:basedOn w:val="128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3">
    <w:name w:val="标题 3 字符"/>
    <w:basedOn w:val="128"/>
    <w:link w:val="4"/>
    <w:qFormat/>
    <w:uiPriority w:val="9"/>
    <w:rPr>
      <w:rFonts w:eastAsia="OPPOSans M" w:asciiTheme="majorHAnsi" w:hAnsiTheme="majorHAnsi" w:cstheme="majorBidi"/>
      <w:spacing w:val="4"/>
      <w:sz w:val="24"/>
      <w:szCs w:val="24"/>
    </w:rPr>
  </w:style>
  <w:style w:type="paragraph" w:customStyle="1" w:styleId="154">
    <w:name w:val="HR正文"/>
    <w:basedOn w:val="1"/>
    <w:link w:val="155"/>
    <w:qFormat/>
    <w:uiPriority w:val="0"/>
    <w:pPr>
      <w:widowControl w:val="0"/>
      <w:spacing w:line="300" w:lineRule="auto"/>
      <w:ind w:firstLine="200" w:firstLineChars="200"/>
    </w:pPr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155">
    <w:name w:val="HR正文 Char"/>
    <w:link w:val="154"/>
    <w:qFormat/>
    <w:uiPriority w:val="0"/>
    <w:rPr>
      <w:rFonts w:ascii="Times New Roman" w:hAnsi="Times New Roman" w:eastAsia="宋体"/>
      <w:kern w:val="2"/>
      <w:sz w:val="24"/>
      <w:szCs w:val="24"/>
    </w:rPr>
  </w:style>
  <w:style w:type="character" w:customStyle="1" w:styleId="156">
    <w:name w:val="页眉 字符"/>
    <w:basedOn w:val="128"/>
    <w:link w:val="55"/>
    <w:qFormat/>
    <w:uiPriority w:val="99"/>
    <w:rPr>
      <w:rFonts w:ascii="MS Gothic" w:hAnsi="Arial" w:eastAsia="MS Gothic" w:cs="Arial"/>
      <w:color w:val="000000"/>
      <w:sz w:val="18"/>
      <w:szCs w:val="18"/>
      <w:lang w:eastAsia="ja-JP"/>
    </w:rPr>
  </w:style>
  <w:style w:type="table" w:customStyle="1" w:styleId="157">
    <w:name w:val="Table Normal"/>
    <w:semiHidden/>
    <w:unhideWhenUsed/>
    <w:qFormat/>
    <w:uiPriority w:val="2"/>
    <w:pPr>
      <w:widowControl w:val="0"/>
      <w:autoSpaceDE w:val="0"/>
      <w:autoSpaceDN w:val="0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8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" w:eastAsia="Arial"/>
      <w:lang w:eastAsia="en-US"/>
    </w:rPr>
  </w:style>
  <w:style w:type="character" w:customStyle="1" w:styleId="159">
    <w:name w:val="标题 1 字符"/>
    <w:basedOn w:val="128"/>
    <w:link w:val="2"/>
    <w:qFormat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160">
    <w:name w:val="List Paragraph"/>
    <w:basedOn w:val="1"/>
    <w:qFormat/>
    <w:uiPriority w:val="99"/>
    <w:pPr>
      <w:ind w:firstLine="420" w:firstLineChars="200"/>
    </w:pPr>
  </w:style>
  <w:style w:type="character" w:customStyle="1" w:styleId="161">
    <w:name w:val="标题 4 字符"/>
    <w:basedOn w:val="128"/>
    <w:link w:val="5"/>
    <w:qFormat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162">
    <w:name w:val="标题 5 字符"/>
    <w:basedOn w:val="128"/>
    <w:link w:val="6"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163">
    <w:name w:val="标题 6 字符"/>
    <w:basedOn w:val="128"/>
    <w:link w:val="7"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164">
    <w:name w:val="标题 7 字符"/>
    <w:basedOn w:val="128"/>
    <w:link w:val="8"/>
    <w:qFormat/>
    <w:uiPriority w:val="9"/>
    <w:rPr>
      <w:i/>
      <w:iCs/>
    </w:rPr>
  </w:style>
  <w:style w:type="character" w:customStyle="1" w:styleId="165">
    <w:name w:val="标题 8 字符"/>
    <w:basedOn w:val="128"/>
    <w:link w:val="9"/>
    <w:qFormat/>
    <w:uiPriority w:val="9"/>
    <w:rPr>
      <w:b/>
      <w:bCs/>
    </w:rPr>
  </w:style>
  <w:style w:type="character" w:customStyle="1" w:styleId="166">
    <w:name w:val="标题 9 字符"/>
    <w:basedOn w:val="128"/>
    <w:link w:val="10"/>
    <w:qFormat/>
    <w:uiPriority w:val="9"/>
    <w:rPr>
      <w:i/>
      <w:iCs/>
    </w:rPr>
  </w:style>
  <w:style w:type="character" w:customStyle="1" w:styleId="167">
    <w:name w:val="标题 字符"/>
    <w:basedOn w:val="128"/>
    <w:link w:val="79"/>
    <w:qFormat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168">
    <w:name w:val="副标题 字符"/>
    <w:basedOn w:val="128"/>
    <w:link w:val="62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169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170">
    <w:name w:val="Quote"/>
    <w:basedOn w:val="1"/>
    <w:next w:val="1"/>
    <w:link w:val="171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171">
    <w:name w:val="引用 字符"/>
    <w:basedOn w:val="128"/>
    <w:link w:val="170"/>
    <w:qFormat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172">
    <w:name w:val="Intense Quote"/>
    <w:basedOn w:val="1"/>
    <w:next w:val="1"/>
    <w:link w:val="173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173">
    <w:name w:val="明显引用 字符"/>
    <w:basedOn w:val="128"/>
    <w:link w:val="172"/>
    <w:qFormat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174">
    <w:name w:val="Subtle Emphasis"/>
    <w:basedOn w:val="128"/>
    <w:qFormat/>
    <w:uiPriority w:val="19"/>
    <w:rPr>
      <w:i/>
      <w:iCs/>
      <w:color w:val="auto"/>
    </w:rPr>
  </w:style>
  <w:style w:type="character" w:customStyle="1" w:styleId="175">
    <w:name w:val="Intense Emphasis"/>
    <w:basedOn w:val="128"/>
    <w:qFormat/>
    <w:uiPriority w:val="21"/>
    <w:rPr>
      <w:b/>
      <w:bCs/>
      <w:i/>
      <w:iCs/>
      <w:color w:val="auto"/>
    </w:rPr>
  </w:style>
  <w:style w:type="character" w:customStyle="1" w:styleId="176">
    <w:name w:val="Subtle Reference"/>
    <w:basedOn w:val="128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177">
    <w:name w:val="Intense Reference"/>
    <w:basedOn w:val="128"/>
    <w:qFormat/>
    <w:uiPriority w:val="32"/>
    <w:rPr>
      <w:b/>
      <w:bCs/>
      <w:smallCaps/>
      <w:color w:val="auto"/>
      <w:u w:val="single"/>
    </w:rPr>
  </w:style>
  <w:style w:type="character" w:customStyle="1" w:styleId="178">
    <w:name w:val="Book Title"/>
    <w:basedOn w:val="128"/>
    <w:qFormat/>
    <w:uiPriority w:val="33"/>
    <w:rPr>
      <w:b/>
      <w:bCs/>
      <w:smallCaps/>
      <w:color w:val="auto"/>
    </w:rPr>
  </w:style>
  <w:style w:type="paragraph" w:customStyle="1" w:styleId="17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80">
    <w:name w:val="图例"/>
    <w:basedOn w:val="1"/>
    <w:next w:val="1"/>
    <w:link w:val="181"/>
    <w:qFormat/>
    <w:uiPriority w:val="0"/>
    <w:pPr>
      <w:widowControl w:val="0"/>
      <w:numPr>
        <w:ilvl w:val="0"/>
        <w:numId w:val="12"/>
      </w:numPr>
      <w:snapToGrid w:val="0"/>
      <w:spacing w:after="120" w:line="240" w:lineRule="auto"/>
      <w:jc w:val="center"/>
    </w:pPr>
    <w:rPr>
      <w:rFonts w:ascii="Arial" w:hAnsi="Arial" w:eastAsia="宋体" w:cs="微软雅黑"/>
      <w:b/>
      <w:color w:val="000000"/>
      <w:sz w:val="21"/>
      <w:szCs w:val="18"/>
    </w:rPr>
  </w:style>
  <w:style w:type="character" w:customStyle="1" w:styleId="181">
    <w:name w:val="图例 Char"/>
    <w:basedOn w:val="128"/>
    <w:link w:val="180"/>
    <w:qFormat/>
    <w:uiPriority w:val="0"/>
    <w:rPr>
      <w:rFonts w:ascii="Arial" w:hAnsi="Arial" w:eastAsia="宋体" w:cs="微软雅黑"/>
      <w:b/>
      <w:color w:val="000000"/>
      <w:sz w:val="21"/>
      <w:szCs w:val="18"/>
    </w:rPr>
  </w:style>
  <w:style w:type="paragraph" w:customStyle="1" w:styleId="182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3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5.xml"/><Relationship Id="rId18" Type="http://schemas.openxmlformats.org/officeDocument/2006/relationships/customXml" Target="../customXml/item4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dataSourceCollection xmlns="http://www.yonyou.com/datasource"/>
</file>

<file path=customXml/item4.xml><?xml version="1.0" encoding="utf-8"?>
<formulas xmlns="http://www.yonyou.com/formula"/>
</file>

<file path=customXml/item5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CAE6FD-2BB6-4CF6-AF15-D50A9730795D}">
  <ds:schemaRefs/>
</ds:datastoreItem>
</file>

<file path=customXml/itemProps3.xml><?xml version="1.0" encoding="utf-8"?>
<ds:datastoreItem xmlns:ds="http://schemas.openxmlformats.org/officeDocument/2006/customXml" ds:itemID="{79BE9236-9D52-43EF-BED5-E01BF16D2170}">
  <ds:schemaRefs/>
</ds:datastoreItem>
</file>

<file path=customXml/itemProps4.xml><?xml version="1.0" encoding="utf-8"?>
<ds:datastoreItem xmlns:ds="http://schemas.openxmlformats.org/officeDocument/2006/customXml" ds:itemID="{2E9DE164-38EA-420A-965A-CBF87891A5CA}">
  <ds:schemaRefs/>
</ds:datastoreItem>
</file>

<file path=customXml/itemProps5.xml><?xml version="1.0" encoding="utf-8"?>
<ds:datastoreItem xmlns:ds="http://schemas.openxmlformats.org/officeDocument/2006/customXml" ds:itemID="{BD3DD53C-1F64-4AC5-B1C1-A4A84A7DA8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Panasonic Corporation</Company>
  <Pages>10</Pages>
  <Words>288</Words>
  <Characters>1646</Characters>
  <Lines>13</Lines>
  <Paragraphs>3</Paragraphs>
  <TotalTime>2</TotalTime>
  <ScaleCrop>false</ScaleCrop>
  <LinksUpToDate>false</LinksUpToDate>
  <CharactersWithSpaces>1931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2021-06-07T09:58:00Z</dcterms:created>
  <dc:creator>fc4234</dc:creator>
  <cp:lastModifiedBy>hubaolei</cp:lastModifiedBy>
  <cp:lastPrinted>2010-03-17T02:54:00Z</cp:lastPrinted>
  <dcterms:modified xsi:type="dcterms:W3CDTF">2022-03-16T05:49:36Z</dcterms:modified>
  <dc:title>システムアーキテクチャ設計書 Ver0.21</dc:title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0F8820B5AC3E4A37A0D745ABC8610E60</vt:lpwstr>
  </property>
</Properties>
</file>